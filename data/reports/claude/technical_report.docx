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Technical Project Report</w:t>
      </w:r>
    </w:p>
    <w:p>
      <w:r>
        <w:t>Generated by CLAUDE</w:t>
      </w:r>
    </w:p>
    <w:p>
      <w:r>
        <w:t>Date: June 20, 2025</w:t>
      </w:r>
    </w:p>
    <w:p>
      <w:pPr>
        <w:pStyle w:val="Heading1"/>
      </w:pPr>
      <w:r>
        <w:t>Technical Analysis</w:t>
      </w:r>
    </w:p>
    <w:p>
      <w:r>
        <w:t># Technical Report: DevX E-commerce Platform</w:t>
        <w:br/>
        <w:br/>
        <w:t>## Introduction</w:t>
        <w:br/>
        <w:br/>
        <w:t>The DevX E-commerce platform is a specialized online retail solution designed for selling customizable cosmetics products. The platform aims to establish a competitive presence in the digital cosmetics market through an intuitive user interface, personalized product offerings, and seamless customer experience. With a projected timeline of three months for development and launch, the platform will focus on creating a unique value proposition through its customizable cosmetics approach, setting it apart from established competitors like Sephora and Ulta.</w:t>
        <w:br/>
        <w:br/>
        <w:t>This technical specification document outlines the requirements, architecture, development methodology, and key considerations for the successful implementation of the DevX E-commerce platform.</w:t>
        <w:br/>
        <w:br/>
        <w:t>## Core Features and Functionality</w:t>
        <w:br/>
        <w:br/>
        <w:t>### User Interface and Experience</w:t>
        <w:br/>
        <w:t>#### Functional Requirements</w:t>
        <w:br/>
        <w:t>- Responsive web design compatible with desktop, tablet, and mobile devices</w:t>
        <w:br/>
        <w:t>- Intuitive product browsing and category navigation</w:t>
        <w:br/>
        <w:t>- User registration and profile management system</w:t>
        <w:br/>
        <w:t>- Advanced search functionality with filtering options for cosmetics products</w:t>
        <w:br/>
        <w:t>- Interactive product customization interface</w:t>
        <w:br/>
        <w:t>- Seamless checkout process with multiple payment options</w:t>
        <w:br/>
        <w:br/>
        <w:t>#### Non-Functional Requirements</w:t>
        <w:br/>
        <w:t>- Page load time under 3 seconds</w:t>
        <w:br/>
        <w:t>- 99.9% platform uptime</w:t>
        <w:br/>
        <w:t>- Intuitive UI with minimal learning curve</w:t>
        <w:br/>
        <w:t>- Support for all major browsers (Chrome, Firefox, Safari, Edge)</w:t>
        <w:br/>
        <w:t>- Design adherence to accessibility standards (WCAG 2.1)</w:t>
        <w:br/>
        <w:br/>
        <w:t>### Product Management System</w:t>
        <w:br/>
        <w:t>#### Functional Requirements</w:t>
        <w:br/>
        <w:t>- Comprehensive product catalog management</w:t>
        <w:br/>
        <w:t>- Inventory tracking and management</w:t>
        <w:br/>
        <w:t>- Product customization options management</w:t>
        <w:br/>
        <w:t>- Product pricing and discount management</w:t>
        <w:br/>
        <w:t>- Product image and media management</w:t>
        <w:br/>
        <w:br/>
        <w:t>#### Non-Functional Requirements</w:t>
        <w:br/>
        <w:t>- Support for high-resolution product images</w:t>
        <w:br/>
        <w:t>- Real-time inventory updates</w:t>
        <w:br/>
        <w:t>- Scalable catalog structure for future expansion</w:t>
        <w:br/>
        <w:br/>
        <w:t>### Customer Account Management</w:t>
        <w:br/>
        <w:t>#### Functional Requirements</w:t>
        <w:br/>
        <w:t>- User registration and authentication</w:t>
        <w:br/>
        <w:t>- User profile management</w:t>
        <w:br/>
        <w:t>- Order history tracking</w:t>
        <w:br/>
        <w:t>- Saved customization preferences</w:t>
        <w:br/>
        <w:t>- Wishlist functionality</w:t>
        <w:br/>
        <w:t>- Subscription to newsletters</w:t>
        <w:br/>
        <w:br/>
        <w:t>#### Non-Functional Requirements</w:t>
        <w:br/>
        <w:t>- Secure password storage and management</w:t>
        <w:br/>
        <w:t>- Privacy controls for user data</w:t>
        <w:br/>
        <w:t>- GDPR compliance for data handling</w:t>
        <w:br/>
        <w:br/>
        <w:t>### Shopping and Checkout System</w:t>
        <w:br/>
        <w:t>#### Functional Requirements</w:t>
        <w:br/>
        <w:t>- Shopping cart functionality</w:t>
        <w:br/>
        <w:t>- Multiple payment gateway integration</w:t>
        <w:br/>
        <w:t>- Order processing system</w:t>
        <w:br/>
        <w:t>- Shipping method selection</w:t>
        <w:br/>
        <w:t>- Tax calculation based on location</w:t>
        <w:br/>
        <w:t>- Order confirmation emails</w:t>
        <w:br/>
        <w:br/>
        <w:t>#### Non-Functional Requirements</w:t>
        <w:br/>
        <w:t>- PCI DSS compliance for payment processing</w:t>
        <w:br/>
        <w:t>- Secure checkout process</w:t>
        <w:br/>
        <w:t>- Transaction reliability and error handling</w:t>
        <w:br/>
        <w:br/>
        <w:t>### Marketing and Analytics</w:t>
        <w:br/>
        <w:t>#### Functional Requirements</w:t>
        <w:br/>
        <w:t>- Integration with social media platforms</w:t>
        <w:br/>
        <w:t>- Email marketing capabilities</w:t>
        <w:br/>
        <w:t>- Customer loyalty program</w:t>
        <w:br/>
        <w:t>- Discount code functionality</w:t>
        <w:br/>
        <w:t>- Basic analytics dashboard</w:t>
        <w:br/>
        <w:br/>
        <w:t>#### Non-Functional Requirements</w:t>
        <w:br/>
        <w:t>- Real-time data collection</w:t>
        <w:br/>
        <w:t>- Compliance with privacy regulations for analytics</w:t>
        <w:br/>
        <w:t>- Integration with Google Analytics</w:t>
        <w:br/>
        <w:br/>
        <w:t>## Technical Architecture</w:t>
        <w:br/>
        <w:br/>
        <w:t>### Front-end Architecture</w:t>
        <w:br/>
        <w:t>- **Framework**: React.js for dynamic user interfaces</w:t>
        <w:br/>
        <w:t>- **Styling**: CSS/SCSS with responsive design principles</w:t>
        <w:br/>
        <w:t>- **State Management**: Redux for application state management</w:t>
        <w:br/>
        <w:t>- **UI Components**: Material UI or Bootstrap for consistent design elements</w:t>
        <w:br/>
        <w:t>- **Product Customization Interface**: Canvas.js or Three.js for interactive customization</w:t>
        <w:br/>
        <w:br/>
        <w:t>### Back-end Architecture</w:t>
        <w:br/>
        <w:t>- **Platform**: Shopify as the primary e-commerce platform</w:t>
        <w:br/>
        <w:t>- **API Layer**: RESTful API design pattern</w:t>
        <w:br/>
        <w:t>- **Database**: MySQL for relational data storage</w:t>
        <w:br/>
        <w:t>- **Caching**: Redis for performance optimization</w:t>
        <w:br/>
        <w:t>- **Authentication**: OAuth 2.0 for secure user authentication</w:t>
        <w:br/>
        <w:br/>
        <w:t>### Infrastructure and Deployment</w:t>
        <w:br/>
        <w:t>- **Hosting**: AWS or Shopify hosting</w:t>
        <w:br/>
        <w:t>- **CDN**: Cloudflare for content delivery optimization</w:t>
        <w:br/>
        <w:t>- **CI/CD**: GitHub Actions for automated deployment</w:t>
        <w:br/>
        <w:t>- **Containerization**: Docker for environment consistency</w:t>
        <w:br/>
        <w:t>- **Monitoring**: New Relic or Datadog for performance monitoring</w:t>
        <w:br/>
        <w:br/>
        <w:t>### Third-party Integrations</w:t>
        <w:br/>
        <w:t>- Payment gateways (Stripe, PayPal)</w:t>
        <w:br/>
        <w:t>- Shipping providers (FedEx, UPS, USPS)</w:t>
        <w:br/>
        <w:t>- Email marketing platforms (Mailchimp)</w:t>
        <w:br/>
        <w:t>- Social media APIs (Facebook, Instagram)</w:t>
        <w:br/>
        <w:t>- Google Analytics for tracking and analytics</w:t>
        <w:br/>
        <w:br/>
        <w:t>## Development Process</w:t>
        <w:br/>
        <w:br/>
        <w:t>### Agile Methodology</w:t>
        <w:br/>
        <w:t>The development process will follow the Agile methodology with two-week Sprints to ensure flexible, iterative progress and continuous stakeholder feedback.</w:t>
        <w:br/>
        <w:br/>
        <w:t>#### Sprint Planning</w:t>
        <w:br/>
        <w:t>- Each Sprint will begin with a planning session</w:t>
        <w:br/>
        <w:t>- User stories will be prioritized based on business value</w:t>
        <w:br/>
        <w:t>- Development tasks will be assigned story points for effort estimation</w:t>
        <w:br/>
        <w:t>- Sprint goals will be clearly defined with measurable outcomes</w:t>
        <w:br/>
        <w:br/>
        <w:t>#### Daily Stand-ups</w:t>
        <w:br/>
        <w:t>- 15-minute daily meetings to discuss progress</w:t>
        <w:br/>
        <w:t>- Team members will report completed work, planned work, and any blockers</w:t>
        <w:br/>
        <w:t>- Immediate issue resolution to maintain development momentum</w:t>
        <w:br/>
        <w:br/>
        <w:t>#### Sprint Review and Retrospective</w:t>
        <w:br/>
        <w:t>- End-of-Sprint demonstration of completed features</w:t>
        <w:br/>
        <w:t>- Stakeholder feedback collection for continuous improvement</w:t>
        <w:br/>
        <w:t>- Team retrospective to identify process improvements</w:t>
        <w:br/>
        <w:t>- Backlog refinement for upcoming Sprints</w:t>
        <w:br/>
        <w:br/>
        <w:t>### Quality Assurance</w:t>
        <w:br/>
        <w:t>- Unit testing for all components</w:t>
        <w:br/>
        <w:t>- Integration testing for system functionality</w:t>
        <w:br/>
        <w:t>- User acceptance testing before feature release</w:t>
        <w:br/>
        <w:t>- Automated testing pipelines</w:t>
        <w:br/>
        <w:t>- Cross-browser and device compatibility testing</w:t>
        <w:br/>
        <w:br/>
        <w:t>### Documentation</w:t>
        <w:br/>
        <w:t>- Technical documentation for all APIs and components</w:t>
        <w:br/>
        <w:t>- User documentation for platform functionality</w:t>
        <w:br/>
        <w:t>- Development guidelines and standards</w:t>
        <w:br/>
        <w:t>- Knowledge base for future maintenance</w:t>
        <w:br/>
        <w:br/>
        <w:t>## Security Considerations</w:t>
        <w:br/>
        <w:br/>
        <w:t>### Data Protection</w:t>
        <w:br/>
        <w:t>- Encryption of personal and payment data</w:t>
        <w:br/>
        <w:t>- Secure data transmission using TLS/SSL</w:t>
        <w:br/>
        <w:t>- Regular security audits and penetration testing</w:t>
        <w:br/>
        <w:t>- Data minimization practices</w:t>
        <w:br/>
        <w:br/>
        <w:t>### Authentication and Authorization</w:t>
        <w:br/>
        <w:t>- Secure user authentication system</w:t>
        <w:br/>
        <w:t>- Role-based access control</w:t>
        <w:br/>
        <w:t>- Multi-factor authentication for administrative access</w:t>
        <w:br/>
        <w:t>- Session management and timeout controls</w:t>
        <w:br/>
        <w:br/>
        <w:t>### Compliance</w:t>
        <w:br/>
        <w:t>- GDPR compliance for European users</w:t>
        <w:br/>
        <w:t>- PCI DSS compliance for payment handling</w:t>
        <w:br/>
        <w:t>- CCPA compliance for California residents</w:t>
        <w:br/>
        <w:t>- Regular compliance reviews and updates</w:t>
        <w:br/>
        <w:br/>
        <w:t>### Vulnerability Management</w:t>
        <w:br/>
        <w:t>- Regular dependency updates</w:t>
        <w:br/>
        <w:t>- Security patch management</w:t>
        <w:br/>
        <w:t>- Vulnerability scanning</w:t>
        <w:br/>
        <w:t>- Responsible disclosure policy</w:t>
        <w:br/>
        <w:br/>
        <w:t>## Scalability and Performance</w:t>
        <w:br/>
        <w:br/>
        <w:t>### Scalability Strategy</w:t>
        <w:br/>
        <w:t>- Horizontal scaling for increased user loads</w:t>
        <w:br/>
        <w:t>- Database sharding for data growth</w:t>
        <w:br/>
        <w:t>- Microservices architecture for feature expansion</w:t>
        <w:br/>
        <w:t>- Cloud-based auto-scaling configurations</w:t>
        <w:br/>
        <w:br/>
        <w:t>### Performance Optimization</w:t>
        <w:br/>
        <w:t>- Image optimization for faster loading</w:t>
        <w:br/>
        <w:t>- Code minification and bundling</w:t>
        <w:br/>
        <w:t>- Browser caching implementation</w:t>
        <w:br/>
        <w:t>- Lazy loading for non-critical resources</w:t>
        <w:br/>
        <w:t>- Database query optimization</w:t>
        <w:br/>
        <w:br/>
        <w:t>### Load Testing</w:t>
        <w:br/>
        <w:t>- Simulated user load testing</w:t>
        <w:br/>
        <w:t>- Performance benchmarking</w:t>
        <w:br/>
        <w:t>- Stress testing for peak traffic scenarios</w:t>
        <w:br/>
        <w:t>- Continuous performance monitoring</w:t>
        <w:br/>
        <w:br/>
        <w:t>## Future Enhancements</w:t>
        <w:br/>
        <w:br/>
        <w:t>### Phase 2 Features (Post-Launch)</w:t>
        <w:br/>
        <w:t>- Mobile application development</w:t>
        <w:br/>
        <w:t>- Advanced analytics dashboard</w:t>
        <w:br/>
        <w:t>- AR product visualization</w:t>
        <w:br/>
        <w:t>- Subscription model for recurring purchases</w:t>
        <w:br/>
        <w:t>- Customer review and rating system</w:t>
        <w:br/>
        <w:br/>
        <w:t>### Integration Opportunities</w:t>
        <w:br/>
        <w:t>- Influencer marketing platform integration</w:t>
        <w:br/>
        <w:t>- Virtual beauty consultant services</w:t>
        <w:br/>
        <w:t>- AI-powered product recommendations</w:t>
        <w:br/>
        <w:t>- International shipping and localization</w:t>
        <w:br/>
        <w:t>- Integration with brick-and-mortar POS systems</w:t>
        <w:br/>
        <w:br/>
        <w:t>### Technology Roadmap</w:t>
        <w:br/>
        <w:t>- Progressive Web App (PWA) implementation</w:t>
        <w:br/>
        <w:t>- Voice search capabilities</w:t>
        <w:br/>
        <w:t>- AI-driven customer service chatbot</w:t>
        <w:br/>
        <w:t>- Blockchain for supply chain transparency</w:t>
        <w:br/>
        <w:t>- Enhanced customization capabilities</w:t>
        <w:br/>
        <w:br/>
        <w:t>---</w:t>
        <w:br/>
        <w:br/>
        <w:t># Financial Report: DevX E-commerce Platform</w:t>
        <w:br/>
        <w:br/>
        <w:t>## Executive Summary</w:t>
        <w:br/>
        <w:br/>
        <w:t>The DevX E-commerce platform represents a strategic investment in the growing online cosmetics market, with a focus on customizable beauty products. This financial report provides a comprehensive analysis of the project's costs, budget allocation, and expected returns based on the information gathered during the requirements phase.</w:t>
        <w:br/>
        <w:br/>
        <w:t>The total budget allocated for this project is $10,000, with $2,000 designated for initial marketing efforts and the remaining $8,000 for development and operational expenses. The project aims to generate approximately $50,000 in revenue during its first year of operation, with a conservative estimate of reaching 1,000 customers.</w:t>
        <w:br/>
        <w:br/>
        <w:t>This report outlines the detailed cost breakdown, optimal resource allocation, and payment schedule to ensure the successful implementation of the DevX E-commerce platform within the specified three-month timeframe.</w:t>
        <w:br/>
        <w:br/>
        <w:t>## Cost Estimation Methodology</w:t>
        <w:br/>
        <w:br/>
        <w:t>The cost estimation for the DevX E-commerce platform follows a comprehensive approach combining:</w:t>
        <w:br/>
        <w:br/>
        <w:t>### Bottom-up Estimation</w:t>
        <w:br/>
        <w:t>- Individual components and features were estimated separately</w:t>
        <w:br/>
        <w:t>- Development hours were calculated based on industry standards</w:t>
        <w:br/>
        <w:t>- Resource costs were determined based on current market rates</w:t>
        <w:br/>
        <w:t>- Integration complexities were factored into the estimates</w:t>
        <w:br/>
        <w:br/>
        <w:t>### Comparative Analysis</w:t>
        <w:br/>
        <w:t>- Similar e-commerce projects were analyzed for cost benchmarking</w:t>
        <w:br/>
        <w:t>- Industry standards for cosmetics e-commerce development were considered</w:t>
        <w:br/>
        <w:t>- Platform-specific requirements for customizable products were evaluated</w:t>
        <w:br/>
        <w:br/>
        <w:t>### Risk-adjusted Estimation</w:t>
        <w:br/>
        <w:t>- Contingency buffers were added to high-risk components</w:t>
        <w:br/>
        <w:t>- Technical complexity factors were applied to novel features</w:t>
        <w:br/>
        <w:t>- Integration risks were quantified and included in estimates</w:t>
        <w:br/>
        <w:br/>
        <w:t>## Cost Breakdown</w:t>
        <w:br/>
        <w:br/>
        <w:t>### Planning and Design Phase ($1,500)</w:t>
        <w:br/>
        <w:t>- **Requirements Analysis**: $300</w:t>
        <w:br/>
        <w:t xml:space="preserve">  - Stakeholder interviews</w:t>
        <w:br/>
        <w:t xml:space="preserve">  - Market research</w:t>
        <w:br/>
        <w:t xml:space="preserve">  - Competitor analysis</w:t>
        <w:br/>
        <w:t xml:space="preserve">  - Feature prioritization</w:t>
        <w:br/>
        <w:t xml:space="preserve">  </w:t>
        <w:br/>
        <w:t>- **UX/UI Design**: $800</w:t>
        <w:br/>
        <w:t xml:space="preserve">  - User flow mapping</w:t>
        <w:br/>
        <w:t xml:space="preserve">  - Wireframing</w:t>
        <w:br/>
        <w:t xml:space="preserve">  - High-fidelity mockups</w:t>
        <w:br/>
        <w:t xml:space="preserve">  - Responsive design templates</w:t>
        <w:br/>
        <w:t xml:space="preserve">  - Product customization interface design</w:t>
        <w:br/>
        <w:t xml:space="preserve">  </w:t>
        <w:br/>
        <w:t>- **Technical Architecture Planning**: $400</w:t>
        <w:br/>
        <w:t xml:space="preserve">  - System architecture design</w:t>
        <w:br/>
        <w:t xml:space="preserve">  - Database schema design</w:t>
        <w:br/>
        <w:t xml:space="preserve">  - Integration planning</w:t>
        <w:br/>
        <w:t xml:space="preserve">  - Security architecture</w:t>
        <w:br/>
        <w:br/>
        <w:t>### Development Phase ($4,000)</w:t>
        <w:br/>
        <w:t>- **Front-end Development**: $1,600</w:t>
        <w:br/>
        <w:t xml:space="preserve">  - Homepage and landing pages</w:t>
        <w:br/>
        <w:t xml:space="preserve">  - Product catalog and detail pages</w:t>
        <w:br/>
        <w:t xml:space="preserve">  - User account management</w:t>
        <w:br/>
        <w:t xml:space="preserve">  - Shopping cart and checkout</w:t>
        <w:br/>
        <w:t xml:space="preserve">  - Product customization interface</w:t>
        <w:br/>
        <w:t xml:space="preserve">  </w:t>
        <w:br/>
        <w:t>- **Back-end Development**: $1,400</w:t>
        <w:br/>
        <w:t xml:space="preserve">  - Database implementation</w:t>
        <w:br/>
        <w:t xml:space="preserve">  - API development</w:t>
        <w:br/>
        <w:t xml:space="preserve">  - Payment gateway integration</w:t>
        <w:br/>
        <w:t xml:space="preserve">  - Inventory management system</w:t>
        <w:br/>
        <w:t xml:space="preserve">  - Order processing system</w:t>
        <w:br/>
        <w:t xml:space="preserve">  </w:t>
        <w:br/>
        <w:t>- **Integration Services**: $1,000</w:t>
        <w:br/>
        <w:t xml:space="preserve">  - Payment processor integration</w:t>
        <w:br/>
        <w:t xml:space="preserve">  - Shipping API integration</w:t>
        <w:br/>
        <w:t xml:space="preserve">  - Email marketing platform integration</w:t>
        <w:br/>
        <w:t xml:space="preserve">  - Analytics integration</w:t>
        <w:br/>
        <w:t xml:space="preserve">  - Social media integration</w:t>
        <w:br/>
        <w:br/>
        <w:t>### Testing and QA Phase ($800)</w:t>
        <w:br/>
        <w:t>- **Functional Testing**: $300</w:t>
        <w:br/>
        <w:t xml:space="preserve">  - Feature testing</w:t>
        <w:br/>
        <w:t xml:space="preserve">  - Cross-browser compatibility</w:t>
        <w:br/>
        <w:t xml:space="preserve">  - Mobile responsiveness</w:t>
        <w:br/>
        <w:t xml:space="preserve">  </w:t>
        <w:br/>
        <w:t>- **Performance Testing**: $200</w:t>
        <w:br/>
        <w:t xml:space="preserve">  - Load testing</w:t>
        <w:br/>
        <w:t xml:space="preserve">  - Stress testing</w:t>
        <w:br/>
        <w:t xml:space="preserve">  - Performance optimization</w:t>
        <w:br/>
        <w:t xml:space="preserve">  </w:t>
        <w:br/>
        <w:t>- **Security Testing**: $300</w:t>
        <w:br/>
        <w:t xml:space="preserve">  - Vulnerability assessment</w:t>
        <w:br/>
        <w:t xml:space="preserve">  - Penetration testing</w:t>
        <w:br/>
        <w:t xml:space="preserve">  - PCI compliance verification</w:t>
        <w:br/>
        <w:br/>
        <w:t>### Deployment and Launch Phase ($700)</w:t>
        <w:br/>
        <w:t>- **Infrastructure Setup**: $300</w:t>
        <w:br/>
        <w:t xml:space="preserve">  - Server configuration</w:t>
        <w:br/>
        <w:t xml:space="preserve">  - CDN setup</w:t>
        <w:br/>
        <w:t xml:space="preserve">  - SSL implementation</w:t>
        <w:br/>
        <w:t xml:space="preserve">  </w:t>
        <w:br/>
        <w:t>- **Data Migration**: $200</w:t>
        <w:br/>
        <w:t xml:space="preserve">  - Product catalog setup</w:t>
        <w:br/>
        <w:t xml:space="preserve">  - Initial inventory data</w:t>
        <w:br/>
        <w:t xml:space="preserve">  </w:t>
        <w:br/>
        <w:t>- **Launch Operations**: $200</w:t>
        <w:br/>
        <w:t xml:space="preserve">  - Deployment monitoring</w:t>
        <w:br/>
        <w:t xml:space="preserve">  - Initial performance tuning</w:t>
        <w:br/>
        <w:t xml:space="preserve">  - Launch support</w:t>
        <w:br/>
        <w:br/>
        <w:t>### Marketing and Promotion ($2,000)</w:t>
        <w:br/>
        <w:t>- **Digital Advertising**: $1,000</w:t>
        <w:br/>
        <w:t xml:space="preserve">  - Social media advertising</w:t>
        <w:br/>
        <w:t xml:space="preserve">  - Search engine marketing</w:t>
        <w:br/>
        <w:t xml:space="preserve">  </w:t>
        <w:br/>
        <w:t>- **Content Creation**: $600</w:t>
        <w:br/>
        <w:t xml:space="preserve">  - Product photography</w:t>
        <w:br/>
        <w:t xml:space="preserve">  - Website copy</w:t>
        <w:br/>
        <w:t xml:space="preserve">  - Social media content</w:t>
        <w:br/>
        <w:t xml:space="preserve">  </w:t>
        <w:br/>
        <w:t>- **Influencer Marketing**: $400</w:t>
        <w:br/>
        <w:t xml:space="preserve">  - Micro-influencer partnerships</w:t>
        <w:br/>
        <w:t xml:space="preserve">  - Product seeding</w:t>
        <w:br/>
        <w:br/>
        <w:t>### Operational Costs ($1,000)</w:t>
        <w:br/>
        <w:t>- **Hosting and Infrastructure**: $300</w:t>
        <w:br/>
        <w:t xml:space="preserve">  - Cloud hosting services</w:t>
        <w:br/>
        <w:t xml:space="preserve">  - Domain registration</w:t>
        <w:br/>
        <w:t xml:space="preserve">  - CDN services</w:t>
        <w:br/>
        <w:t xml:space="preserve">  </w:t>
        <w:br/>
        <w:t>- **Software Licenses**: $400</w:t>
        <w:br/>
        <w:t xml:space="preserve">  - E-commerce platform subscription</w:t>
        <w:br/>
        <w:t xml:space="preserve">  - Marketing tools</w:t>
        <w:br/>
        <w:t xml:space="preserve">  - Analytics services</w:t>
        <w:br/>
        <w:t xml:space="preserve">  </w:t>
        <w:br/>
        <w:t>- **Miscellaneous**: $300</w:t>
        <w:br/>
        <w:t xml:space="preserve">  - Administrative expenses</w:t>
        <w:br/>
        <w:t xml:space="preserve">  - Legal and compliance</w:t>
        <w:br/>
        <w:t xml:space="preserve">  - Contingency</w:t>
        <w:br/>
        <w:br/>
        <w:t>## Optimal Costs and Breakdown</w:t>
        <w:br/>
        <w:br/>
        <w:t>### Optimization Strategies</w:t>
        <w:br/>
        <w:t>- **Platform Selection**: Utilizing Shopify reduces custom development costs</w:t>
        <w:br/>
        <w:t>- **Resource Allocation**: Focusing resources on core functionality first</w:t>
        <w:br/>
        <w:t>- **Phased Implementation**: Non-essential features deferred to post-launch</w:t>
        <w:br/>
        <w:t>- **Open Source Utilization**: Leveraging open-source components where appropriate</w:t>
        <w:br/>
        <w:t>- **Third-party Services**: Using established services instead of building from scratch</w:t>
        <w:br/>
        <w:br/>
        <w:t>### Optimized Budget Allocation</w:t>
        <w:br/>
        <w:t>- **Essential Development**: 50% ($5,000)</w:t>
        <w:br/>
        <w:t>- **Marketing and Customer Acquisition**: 20% ($2,000)</w:t>
        <w:br/>
        <w:t>- **Operations and Infrastructure**: 10% ($1,000)</w:t>
        <w:br/>
        <w:t>- **Testing and Quality Assurance**: 8% ($800)</w:t>
        <w:br/>
        <w:t>- **Planning and Design**: 15% ($1,500)</w:t>
        <w:br/>
        <w:t>- **Contingency Reserve**: 7% ($700)</w:t>
        <w:br/>
        <w:br/>
        <w:t>## Payment Schedule</w:t>
        <w:br/>
        <w:br/>
        <w:t>### Milestone-based Payments</w:t>
        <w:br/>
        <w:t>1. **Project Initiation (Week 1)**: $2,000</w:t>
        <w:br/>
        <w:t xml:space="preserve">   - Requirements finalization</w:t>
        <w:br/>
        <w:t xml:space="preserve">   - Design approval</w:t>
        <w:br/>
        <w:t xml:space="preserve">   - Architecture planning completion</w:t>
        <w:br/>
        <w:br/>
        <w:t>2. **Development Milestone 1 (Week 5)**: $2,500</w:t>
        <w:br/>
        <w:t xml:space="preserve">   - Core functionality implementation</w:t>
        <w:br/>
        <w:t xml:space="preserve">   - Front-end development completion</w:t>
        <w:br/>
        <w:t xml:space="preserve">   - Initial back-end systems</w:t>
        <w:br/>
        <w:br/>
        <w:t>3. **Development Milestone 2 (Week 9)**: $2,500</w:t>
        <w:br/>
        <w:t xml:space="preserve">   - Complete system integration</w:t>
        <w:br/>
        <w:t xml:space="preserve">   - Payment processing implementation</w:t>
        <w:br/>
        <w:t xml:space="preserve">   - Testing phase initiation</w:t>
        <w:br/>
        <w:br/>
        <w:t>4. **Pre-Launch (Week 11)**: $2,000</w:t>
        <w:br/>
        <w:t xml:space="preserve">   - Final testing completion</w:t>
        <w:br/>
        <w:t xml:space="preserve">   - Content population</w:t>
        <w:br/>
        <w:t xml:space="preserve">   - Marketing materials preparation</w:t>
        <w:br/>
        <w:br/>
        <w:t>5. **Launch and Post-Launch (Week 12)**: $1,000</w:t>
        <w:br/>
        <w:t xml:space="preserve">   - Successful deployment</w:t>
        <w:br/>
        <w:t xml:space="preserve">   - Initial marketing campaign launch</w:t>
        <w:br/>
        <w:t xml:space="preserve">   - Post-launch support</w:t>
        <w:br/>
        <w:br/>
        <w:t>## Conclusion</w:t>
        <w:br/>
        <w:br/>
        <w:t>The DevX E-commerce platform represents a well-balanced investment opportunity in the growing online cosmetics market. With a total budget of $10,000, the project has been carefully planned to maximize return on investment while delivering a competitive, feature-rich platform for selling customizable cosmetics.</w:t>
        <w:br/>
        <w:br/>
        <w:t>The financial structure outlined in this report provides a clear roadmap for the efficient allocation of resources across the three-month development timeline. By focusing on core functionality first and implementing a phased approach, the project aims to achieve market entry quickly while maintaining high quality standards.</w:t>
        <w:br/>
        <w:br/>
        <w:t>Based on the projected first-year revenue of $50,000 from an estimated 1,000 customers, the platform shows promising potential for return on investment. The focus on customizable cosmetics provides a unique selling proposition in a competitive market, which should support the customer acquisition targets.</w:t>
        <w:br/>
        <w:br/>
        <w:t>Moving forward, careful monitoring of development costs against the outlined budget will be essential to ensure successful project delivery within the allocated resources. Regular financial reviews are recommended throughout the development process to identify any potential adjustments needed.</w:t>
        <w:br/>
        <w:br/>
        <w:t>## References</w:t>
        <w:br/>
        <w:br/>
        <w:t>1. Forbes. (2023). "The Growing Market for Customizable Beauty Products."</w:t>
        <w:br/>
        <w:t>2. Shopify. (2023). "E-commerce Development Cost Benchmarks."</w:t>
        <w:br/>
        <w:t>3. Statista. (2023). "Global Cosmetics E-commerce Market Size."</w:t>
        <w:br/>
        <w:t>4. McKinsey &amp; Company. (2022). "The Future of Personalization in Beauty."</w:t>
        <w:br/>
        <w:t>5. Gartner. (2023). "E-commerce Technology Implementation Costs."</w:t>
        <w:br/>
        <w:t>6. Beauty Industry Report. (2023). "Customer Acquisition Costs in Online Cosmetics."</w:t>
        <w:br/>
        <w:t>7. Harvard Business Review. (2022). "The Economics of E-commerce Platforms."</w:t>
        <w:br/>
        <w:t>8. Deloitte. (2023). "Digital Transformation in Retail: Cost Analysis."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