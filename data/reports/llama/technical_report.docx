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Project Report</w:t>
      </w:r>
    </w:p>
    <w:p>
      <w:r>
        <w:t>Generated by LLAMA</w:t>
      </w:r>
    </w:p>
    <w:p>
      <w:r>
        <w:t>Date: June 20, 2025</w:t>
      </w:r>
    </w:p>
    <w:p>
      <w:pPr>
        <w:pStyle w:val="Heading1"/>
      </w:pPr>
      <w:r>
        <w:t>Technical Analysis</w:t>
      </w:r>
    </w:p>
    <w:p>
      <w:r>
        <w:t>## Technical Report</w:t>
        <w:br/>
        <w:br/>
        <w:t>### Introduction</w:t>
        <w:br/>
        <w:t>The DevX E-commerce project aims to create an online platform for selling cosmetics. This technical report outlines the core features and functionality of the platform, along with its technical architecture, development process, security considerations, scalability and performance, and future enhancements.</w:t>
        <w:br/>
        <w:br/>
        <w:t>### Core Features and Functionality</w:t>
        <w:br/>
        <w:br/>
        <w:t>#### User Registration and Login</w:t>
        <w:br/>
        <w:t>* Functional Requirements:</w:t>
        <w:br/>
        <w:tab/>
        <w:t>+ Users can register and log in to their accounts.</w:t>
        <w:br/>
        <w:tab/>
        <w:t>+ Users can reset their passwords.</w:t>
        <w:br/>
        <w:t>* Non-Functional Requirements:</w:t>
        <w:br/>
        <w:tab/>
        <w:t>+ Scalability: handle 1000 users concurrently.</w:t>
        <w:br/>
        <w:tab/>
        <w:t>+ Performance: respond within 2 seconds for login attempts.</w:t>
        <w:br/>
        <w:t>* Implementation Details:</w:t>
        <w:br/>
        <w:tab/>
        <w:t>+ Use Node.js with Express.js framework.</w:t>
        <w:br/>
        <w:tab/>
        <w:t>+ Utilize MongoDB as the database.</w:t>
        <w:br/>
        <w:br/>
        <w:t>#### Product Management</w:t>
        <w:br/>
        <w:t>* Functional Requirements:</w:t>
        <w:br/>
        <w:tab/>
        <w:t>+ Users can browse and purchase products.</w:t>
        <w:br/>
        <w:tab/>
        <w:t>+ Products have descriptions, images, and prices.</w:t>
        <w:br/>
        <w:t>* Non-Functional Requirements:</w:t>
        <w:br/>
        <w:tab/>
        <w:t>+ Scalability: handle 1000 product views concurrently.</w:t>
        <w:br/>
        <w:tab/>
        <w:t>+ Performance: respond within 1 second for page loads.</w:t>
        <w:br/>
        <w:t>* Implementation Details:</w:t>
        <w:br/>
        <w:tab/>
        <w:t>+ Use React with Redux for state management.</w:t>
        <w:br/>
        <w:tab/>
        <w:t>+ Utilize GraphQL as the query language.</w:t>
        <w:br/>
        <w:br/>
        <w:t>#### Payment Gateway</w:t>
        <w:br/>
        <w:t>* Functional Requirements:</w:t>
        <w:br/>
        <w:tab/>
        <w:t>+ Users can pay for products using various payment methods.</w:t>
        <w:br/>
        <w:tab/>
        <w:t>+ Payment gateway integrates with DevX E-commerce platform.</w:t>
        <w:br/>
        <w:t>* Non-Functional Requirements:</w:t>
        <w:br/>
        <w:tab/>
        <w:t>+ Scalability: handle 1000 transactions concurrently.</w:t>
        <w:br/>
        <w:tab/>
        <w:t>+ Performance: respond within 1 second for payment processing.</w:t>
        <w:br/>
        <w:t>* Implementation Details:</w:t>
        <w:br/>
        <w:tab/>
        <w:t>+ Use Stripe as the payment gateway.</w:t>
        <w:br/>
        <w:tab/>
        <w:t>+ Utilize Node.js with Express.js framework.</w:t>
        <w:br/>
        <w:br/>
        <w:t>### Technical Architecture</w:t>
        <w:br/>
        <w:br/>
        <w:t>The DevX E-commerce platform will be built using a microservices architecture, with each module responsible for a specific function. The tech stack includes:</w:t>
        <w:br/>
        <w:br/>
        <w:t>* Frontend: React, Redux</w:t>
        <w:br/>
        <w:t>* Backend: Node.js, Express.js, MongoDB</w:t>
        <w:br/>
        <w:t>* Database: MongoDB</w:t>
        <w:br/>
        <w:t>* Payment Gateway: Stripe</w:t>
        <w:br/>
        <w:t>* APIs: GraphQL</w:t>
        <w:br/>
        <w:br/>
        <w:t>### Development Process</w:t>
        <w:br/>
        <w:br/>
        <w:t>The DevX E-commerce platform will be developed using an Agile development methodology, with the following stages:</w:t>
        <w:br/>
        <w:br/>
        <w:t>1. Planning and analysis</w:t>
        <w:br/>
        <w:t>2. Design and prototyping</w:t>
        <w:br/>
        <w:t>3. Development and testing</w:t>
        <w:br/>
        <w:t>4. Deployment and maintenance</w:t>
        <w:br/>
        <w:br/>
        <w:t>The development team will consist of 5 members, with each member responsible for a specific module.</w:t>
        <w:br/>
        <w:br/>
        <w:t>### Security Considerations</w:t>
        <w:br/>
        <w:br/>
        <w:t>* Data encryption: all data transmitted between client and server will be encrypted using SSL/TLS.</w:t>
        <w:br/>
        <w:t>* Password hashing: passwords will be hashed using bcrypt.</w:t>
        <w:br/>
        <w:t>* SQL injection prevention: all user input will be sanitized before being inserted into the database.</w:t>
        <w:br/>
        <w:br/>
        <w:t>### Scalability and Performance</w:t>
        <w:br/>
        <w:br/>
        <w:t>* Load balancing: 5 instances of Node.js will be used to distribute incoming traffic.</w:t>
        <w:br/>
        <w:t>* Caching: Redis will be used to cache frequently accessed data.</w:t>
        <w:br/>
        <w:t>* Content delivery network (CDN): images and other media will be served from a CDN to reduce latency.</w:t>
        <w:br/>
        <w:br/>
        <w:t>### Future Enhancements</w:t>
        <w:br/>
        <w:br/>
        <w:t>* Integration with social media platforms for user authentication and marketing.</w:t>
        <w:br/>
        <w:t>* Implementing machine learning algorithms for personalized product recommendations.</w:t>
        <w:br/>
        <w:t>* Adding support for multiple payment methods and currencies.</w:t>
        <w:br/>
        <w:br/>
        <w:t>## Financial Report</w:t>
        <w:br/>
        <w:br/>
        <w:t>### Executive Summary</w:t>
        <w:br/>
        <w:t>The DevX E-commerce project aims to create an online platform for selling cosmetics. This financial report outlines the cost estimation methodology, cost breakdown, optimal costs and breakdown, payment schedule, and conclusion.</w:t>
        <w:br/>
        <w:br/>
        <w:t>### Cost Estimation Methodology</w:t>
        <w:br/>
        <w:br/>
        <w:t>The cost estimation methodology will be based on a detailed breakdown of the development phase, with estimates provided for each component.</w:t>
        <w:br/>
        <w:br/>
        <w:t>### Cost Breakdown</w:t>
        <w:br/>
        <w:br/>
        <w:t>#### Development Phase</w:t>
        <w:br/>
        <w:t>* Frontend Development: $15,000</w:t>
        <w:br/>
        <w:tab/>
        <w:t>+ React: $8,000</w:t>
        <w:br/>
        <w:tab/>
        <w:t>+ Redux: $3,000</w:t>
        <w:br/>
        <w:tab/>
        <w:t>+ React Router: $2,000</w:t>
        <w:br/>
        <w:tab/>
        <w:t>+ CSS and JavaScript libraries: $2,000</w:t>
        <w:br/>
        <w:t>* Backend Development: $20,000</w:t>
        <w:br/>
        <w:tab/>
        <w:t>+ Node.js: $10,000</w:t>
        <w:br/>
        <w:tab/>
        <w:t>+ Express.js: $4,000</w:t>
        <w:br/>
        <w:tab/>
        <w:t>+ MongoDB: $3,000</w:t>
        <w:br/>
        <w:tab/>
        <w:t>+ Stripe Integration: $3,000</w:t>
        <w:br/>
        <w:t>* Database Design and Implementation: $5,000</w:t>
        <w:br/>
        <w:tab/>
        <w:t>+ MongoDB: $2,500</w:t>
        <w:br/>
        <w:tab/>
        <w:t>+ Data modeling: $1,500</w:t>
        <w:br/>
        <w:tab/>
        <w:t>+ Schema design: $1,000</w:t>
        <w:br/>
        <w:br/>
        <w:t>Total Development Phase Cost: $40,000</w:t>
        <w:br/>
        <w:br/>
        <w:t>#### Testing and Quality Assurance</w:t>
        <w:br/>
        <w:t>* Unit testing: $3,000</w:t>
        <w:br/>
        <w:t>* Integration testing: $4,000</w:t>
        <w:br/>
        <w:t>* UI testing: $5,000</w:t>
        <w:br/>
        <w:t>* Security testing: $6,000</w:t>
        <w:br/>
        <w:br/>
        <w:t>Total Testing and QA Cost: $18,000</w:t>
        <w:br/>
        <w:br/>
        <w:t>#### Deployment and Maintenance</w:t>
        <w:br/>
        <w:t>* Server costs (AWS): $10,000</w:t>
        <w:br/>
        <w:t>* Domain registration: $2,000</w:t>
        <w:br/>
        <w:t>* SSL/TLS certificate: $1,500</w:t>
        <w:br/>
        <w:t>* Maintenance and support: $5,000</w:t>
        <w:br/>
        <w:br/>
        <w:t>Total Deployment and Maintenance Cost: $18,500</w:t>
        <w:br/>
        <w:br/>
        <w:t>### Optimal Costs and Breakdown</w:t>
        <w:br/>
        <w:br/>
        <w:t>The optimal costs and breakdown are as follows:</w:t>
        <w:br/>
        <w:br/>
        <w:t>| Component | Estimated Cost |</w:t>
        <w:br/>
        <w:t>| --- | --- |</w:t>
        <w:br/>
        <w:t>| Frontend Development | $15,000 |</w:t>
        <w:br/>
        <w:t>| Backend Development | $20,000 |</w:t>
        <w:br/>
        <w:t>| Database Design and Implementation | $5,000 |</w:t>
        <w:br/>
        <w:t>| Testing and Quality Assurance | $18,000 |</w:t>
        <w:br/>
        <w:t>| Deployment and Maintenance | $18,500 |</w:t>
        <w:br/>
        <w:br/>
        <w:t>Total Optimal Costs: $76,500</w:t>
        <w:br/>
        <w:br/>
        <w:t>### Payment Schedule</w:t>
        <w:br/>
        <w:t>The payment schedule will be as follows:</w:t>
        <w:br/>
        <w:br/>
        <w:t>* 30% deposit due upon project commencement</w:t>
        <w:br/>
        <w:t>* 40% payment due after completion of frontend development</w:t>
        <w:br/>
        <w:t>* 20% payment due after completion of backend development</w:t>
        <w:br/>
        <w:t>* 10% payment due after completion of testing and QA</w:t>
        <w:br/>
        <w:t>* Final 1% payment due after deployment and maintenance</w:t>
        <w:br/>
        <w:br/>
        <w:t>### Conclusion</w:t>
        <w:br/>
        <w:t>The DevX E-commerce project will require an estimated total cost of $76,500. The payment schedule will be as follows: 30% deposit upon project commencement, followed by three installments based on the completion of specific components.</w:t>
        <w:br/>
        <w:br/>
        <w:t>References:</w:t>
        <w:br/>
        <w:t>* Project Management Institute (PMI)</w:t>
        <w:br/>
        <w:t>* Agile Alliance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