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Project Report</w:t>
      </w:r>
    </w:p>
    <w:p>
      <w:r>
        <w:t>Generated by OPENAI</w:t>
      </w:r>
    </w:p>
    <w:p>
      <w:r>
        <w:t>Date: June 20, 2025</w:t>
      </w:r>
    </w:p>
    <w:p>
      <w:pPr>
        <w:pStyle w:val="Heading1"/>
      </w:pPr>
      <w:r>
        <w:t>Technical Analysis</w:t>
      </w:r>
    </w:p>
    <w:p>
      <w:r>
        <w:t># Technical Report for "DevX E Commerce"</w:t>
        <w:br/>
        <w:br/>
        <w:t>## Introduction</w:t>
        <w:br/>
        <w:t>The "DevX E Commerce" project aims to establish an online platform for selling customizable cosmetics. The primary objective is to provide a unique, user-friendly shopping experience for online consumers looking for personalized beauty products. This document outlines the technical specifications and development roadmap for the successful implementation of the DevX E Commerce platform.</w:t>
        <w:br/>
        <w:br/>
        <w:t>## Core Features and Functionality</w:t>
        <w:br/>
        <w:t>### Online Storefront</w:t>
        <w:br/>
        <w:t>- **Functional Requirements**:</w:t>
        <w:br/>
        <w:t xml:space="preserve">  - User registration and login functionality.</w:t>
        <w:br/>
        <w:t xml:space="preserve">  - Product browsing, searching, and filtering capabilities.</w:t>
        <w:br/>
        <w:t xml:space="preserve">  - Secure checkout process and multiple payment options.</w:t>
        <w:br/>
        <w:t xml:space="preserve">  </w:t>
        <w:br/>
        <w:t>- **Non-Functional Requirements**:</w:t>
        <w:br/>
        <w:t xml:space="preserve">  - High responsiveness and intuitive user interface.</w:t>
        <w:br/>
        <w:t xml:space="preserve">  - Minimal page loading times.</w:t>
        <w:br/>
        <w:t xml:space="preserve">  - Compliance with web accessibility standards.</w:t>
        <w:br/>
        <w:br/>
        <w:t>### Product Customization</w:t>
        <w:br/>
        <w:t>- **Functional Requirements**:</w:t>
        <w:br/>
        <w:t xml:space="preserve">  - Interactive product customization feature allowing users to select preferences.</w:t>
        <w:br/>
        <w:t xml:space="preserve">  - Real-time preview of customizations.</w:t>
        <w:br/>
        <w:t xml:space="preserve">  </w:t>
        <w:br/>
        <w:t>- **Non-Functional Requirements**:</w:t>
        <w:br/>
        <w:t xml:space="preserve">  - Seamless integration with product catalog.</w:t>
        <w:br/>
        <w:t xml:space="preserve">  - Robust error handling for customization processes.</w:t>
        <w:br/>
        <w:br/>
        <w:t>### User Engagement</w:t>
        <w:br/>
        <w:t>- **Functional Requirements**:</w:t>
        <w:br/>
        <w:t xml:space="preserve">  - Loyalty program enrollment and tracking.</w:t>
        <w:br/>
        <w:t xml:space="preserve">  - Personalized marketing communication based on user behavior.</w:t>
        <w:br/>
        <w:t xml:space="preserve">  </w:t>
        <w:br/>
        <w:t>- **Non-Functional Requirements**:</w:t>
        <w:br/>
        <w:t xml:space="preserve">  - High availability and uptime of user engagement tools.</w:t>
        <w:br/>
        <w:t xml:space="preserve">  - Secure user data management and communication protocols.</w:t>
        <w:br/>
        <w:br/>
        <w:t>## Technical Architecture</w:t>
        <w:br/>
        <w:t>### Tech Stack</w:t>
        <w:br/>
        <w:t>- **Frontend**: HTML, CSS, JavaScript (React.js for building interactive interfaces).</w:t>
        <w:br/>
        <w:t>- **Backend**: Node.js and Express.js for server-side processing.</w:t>
        <w:br/>
        <w:t>- **Database**: MongoDB for storing user data, product details, and customizations.</w:t>
        <w:br/>
        <w:t>- **Cloud Services**: AWS or Google Cloud for hosting and scaling the platform.</w:t>
        <w:br/>
        <w:t>- **Analytics**: Google Analytics for tracking and monitoring user activity.</w:t>
        <w:br/>
        <w:br/>
        <w:t>## Development Process</w:t>
        <w:br/>
        <w:t>### Agile Methodology</w:t>
        <w:br/>
        <w:t>The development of "DevX E Commerce" will follow an Agile methodology, with iterations enabling frequent reassessments and adaptations throughout the project lifecycle. Key aspects include:</w:t>
        <w:br/>
        <w:t>- **Sprint Planning**: Regular planning meetings to identify upcoming sprint goals.</w:t>
        <w:br/>
        <w:t>- **Continuous Integration**: Regular integration of code for early detection and resolution of issues.</w:t>
        <w:br/>
        <w:t>- **Stand-Up Meetings**: Daily short meetings to align team progress and resolve blockers quickly.</w:t>
        <w:br/>
        <w:t>- **Retrospectives**: End-of-sprint sessions to evaluate progress and gather actionable insights.</w:t>
        <w:br/>
        <w:br/>
        <w:t>## Security Considerations</w:t>
        <w:br/>
        <w:t>- **Data Encryption**: Secure user data through SSL/TLS encryption protocols.</w:t>
        <w:br/>
        <w:t>- **Payment Security**: PCI DSS compliance for handling and storing payment information.</w:t>
        <w:br/>
        <w:t>- **User Authentication**: Implementation of multi-factor authentication for enhanced security.</w:t>
        <w:br/>
        <w:br/>
        <w:t>## Scalability and Performance</w:t>
        <w:br/>
        <w:t>- **Scalability**: Use of cloud infrastructure enables seamless scaling to handle growing user base and traffic.</w:t>
        <w:br/>
        <w:t>- **Performance Optimization**: Performance testing and optimization techniques, such as caching and load balancing.</w:t>
        <w:br/>
        <w:br/>
        <w:t>## Future Enhancements</w:t>
        <w:br/>
        <w:t>- **Artificial Intelligence**: Implement AI for personalized product recommendations and virtual try-ons.</w:t>
        <w:br/>
        <w:t>- **Mobile Application**: Develop native mobile apps to enhance user reach and engagement.</w:t>
        <w:br/>
        <w:t>- **Global Expansion**: Incorporate multiple languages and currencies for international accessibility.</w:t>
        <w:br/>
        <w:br/>
        <w:t>---</w:t>
        <w:br/>
        <w:br/>
        <w:t># Financial Report for "DevX E Commerce"</w:t>
        <w:br/>
        <w:br/>
        <w:t>## Executive Summary</w:t>
        <w:br/>
        <w:t>The financial plan for "DevX E Commerce" assesses the initial investment, estimates costs across the development lifecycle, and outlines expected returns. With a budget of $10,000, the plan emphasizes maximizing cost efficiency while ensuring quality deliverables.</w:t>
        <w:br/>
        <w:br/>
        <w:t>## Cost Estimation Methodology</w:t>
        <w:br/>
        <w:t>Cost estimates are derived using a bottom-up approach, identifying costs associated with each development phase and allocating expenditures based on resource requirements and market rates.</w:t>
        <w:br/>
        <w:br/>
        <w:t>## Cost Breakdown</w:t>
        <w:br/>
        <w:t>### Development Phase</w:t>
        <w:br/>
        <w:t xml:space="preserve">- **Platform Development**: </w:t>
        <w:br/>
        <w:t xml:space="preserve">  - Budget: $5,000</w:t>
        <w:br/>
        <w:t xml:space="preserve">  - Includes costs for web and mobile application development, technology stack deployment, and initial testing.</w:t>
        <w:br/>
        <w:br/>
        <w:t>### Marketing Phase</w:t>
        <w:br/>
        <w:t>- **Initial Marketing Campaigns**:</w:t>
        <w:br/>
        <w:t xml:space="preserve">  - Budget: $2,000</w:t>
        <w:br/>
        <w:t xml:space="preserve">  - Covers costs for social media advertising, influencer collaborations, and digital marketing strategies.</w:t>
        <w:br/>
        <w:br/>
        <w:t>### Inventory and Operational Phase</w:t>
        <w:br/>
        <w:t>- **Initial Stock Procurement**:</w:t>
        <w:br/>
        <w:t xml:space="preserve">  - Budget: $3,000</w:t>
        <w:br/>
        <w:t xml:space="preserve">  - For acquiring inventory, logistics setup, and administrative expenses.</w:t>
        <w:br/>
        <w:br/>
        <w:t>## Optimal Costs and Breakdown</w:t>
        <w:br/>
        <w:t>- **Resource Optimization**: Utilizing open-source technologies and partnerships to reduce initial outlays.</w:t>
        <w:br/>
        <w:t>- **Efficiency Measures**: Regular budget reviews to ensure adherence and optimize resource allocation.</w:t>
        <w:br/>
        <w:br/>
        <w:t>## Payment Schedule</w:t>
        <w:br/>
        <w:t xml:space="preserve">- **Initial Investment**: </w:t>
        <w:br/>
        <w:t xml:space="preserve">  - Development and marketing expenditures are front-loaded to ensure platform readiness, with phased payments for operational expenses anticipated every quarter.</w:t>
        <w:br/>
        <w:br/>
        <w:t>## Conclusion</w:t>
        <w:br/>
        <w:t>The financial planning for "DevX E Commerce" is structured to support a successful launch within budget constraints. Future growth is projected through strategic marketing, expansion of offerings, and capitalizing on increasing market demand.</w:t>
        <w:br/>
        <w:br/>
        <w:t>## References</w:t>
        <w:br/>
        <w:t>- Global Cosmetics Market Research Reports.</w:t>
        <w:br/>
        <w:t>- Industry blogs on e-commerce operational best practices.</w:t>
        <w:br/>
        <w:t>- Financial modeling and budgeting templates for startup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