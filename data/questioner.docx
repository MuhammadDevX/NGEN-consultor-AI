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8823" w14:textId="77777777" w:rsidR="00F9486F" w:rsidRDefault="00000000">
      <w:pPr>
        <w:pStyle w:val="Title"/>
      </w:pPr>
      <w:r>
        <w:t>IT Solution Requirements Questionnaire</w:t>
      </w:r>
    </w:p>
    <w:p w14:paraId="5126F177" w14:textId="77777777" w:rsidR="00F9486F" w:rsidRDefault="00000000">
      <w:pPr>
        <w:pStyle w:val="CustomHeading"/>
      </w:pPr>
      <w:r>
        <w:t>1. Client Information</w:t>
      </w:r>
    </w:p>
    <w:p w14:paraId="5E0A5086" w14:textId="77777777" w:rsidR="00F9486F" w:rsidRDefault="00000000">
      <w:pPr>
        <w:pStyle w:val="Question"/>
      </w:pPr>
      <w:r>
        <w:t>1.1. Contact Information</w:t>
      </w:r>
    </w:p>
    <w:p w14:paraId="4CC00CE8" w14:textId="77777777" w:rsidR="00F9486F" w:rsidRDefault="00000000">
      <w:r>
        <w:t>Organization/Company Name:  ____________________________________________________________</w:t>
      </w:r>
    </w:p>
    <w:p w14:paraId="7EBBED27" w14:textId="77777777" w:rsidR="00F9486F" w:rsidRDefault="00000000">
      <w:r>
        <w:t>Primary Contact Person:  ____________________________________________________________</w:t>
      </w:r>
    </w:p>
    <w:p w14:paraId="0A85FF4F" w14:textId="77777777" w:rsidR="00F9486F" w:rsidRDefault="00000000">
      <w:r>
        <w:t>Position/Title:  ____________________________________________________________</w:t>
      </w:r>
    </w:p>
    <w:p w14:paraId="51A04334" w14:textId="77777777" w:rsidR="00F9486F" w:rsidRDefault="00000000">
      <w:r>
        <w:t>Email Address:  ____________________________________________________________</w:t>
      </w:r>
    </w:p>
    <w:p w14:paraId="0C3F0300" w14:textId="77777777" w:rsidR="00F9486F" w:rsidRDefault="00000000">
      <w:r>
        <w:t>Phone Number:  ____________________________________________________________</w:t>
      </w:r>
    </w:p>
    <w:p w14:paraId="6862DA0F" w14:textId="77777777" w:rsidR="00F9486F" w:rsidRDefault="00000000">
      <w:r>
        <w:t>Website (if applicable):  ____________________________________________________________</w:t>
      </w:r>
    </w:p>
    <w:p w14:paraId="64EAA0F8" w14:textId="77777777" w:rsidR="00F9486F" w:rsidRDefault="00000000">
      <w:pPr>
        <w:pStyle w:val="CustomHeading"/>
      </w:pPr>
      <w:r>
        <w:t>2. Solution Type</w:t>
      </w:r>
    </w:p>
    <w:p w14:paraId="182E2F06" w14:textId="77777777" w:rsidR="00F9486F" w:rsidRDefault="00000000">
      <w:pPr>
        <w:pStyle w:val="Question"/>
      </w:pPr>
      <w:r>
        <w:t>2.1. What type of IT solution are you looking for? (Please select all that apply)</w:t>
      </w:r>
    </w:p>
    <w:p w14:paraId="3ECEC65B" w14:textId="77777777" w:rsidR="00F9486F" w:rsidRDefault="00000000">
      <w:r>
        <w:rPr>
          <w:sz w:val="24"/>
        </w:rPr>
        <w:t xml:space="preserve">☐ </w:t>
      </w:r>
      <w:r>
        <w:t>Website</w:t>
      </w:r>
    </w:p>
    <w:p w14:paraId="1D9C6E59" w14:textId="77777777" w:rsidR="00F9486F" w:rsidRDefault="00000000">
      <w:r>
        <w:rPr>
          <w:sz w:val="24"/>
        </w:rPr>
        <w:t xml:space="preserve">☐ </w:t>
      </w:r>
      <w:r>
        <w:t>Mobile Application</w:t>
      </w:r>
    </w:p>
    <w:p w14:paraId="15420548" w14:textId="77777777" w:rsidR="00F9486F" w:rsidRDefault="00000000">
      <w:r>
        <w:rPr>
          <w:sz w:val="24"/>
        </w:rPr>
        <w:t xml:space="preserve">☐ </w:t>
      </w:r>
      <w:r>
        <w:t>Desktop Software</w:t>
      </w:r>
    </w:p>
    <w:p w14:paraId="20D1506F" w14:textId="77777777" w:rsidR="00F9486F" w:rsidRDefault="00000000">
      <w:r>
        <w:rPr>
          <w:sz w:val="24"/>
        </w:rPr>
        <w:t xml:space="preserve">☐ </w:t>
      </w:r>
      <w:r>
        <w:t>Online Store/E-commerce Platform</w:t>
      </w:r>
    </w:p>
    <w:p w14:paraId="19076B6C" w14:textId="77777777" w:rsidR="00F9486F" w:rsidRDefault="00000000">
      <w:r>
        <w:rPr>
          <w:sz w:val="24"/>
        </w:rPr>
        <w:t xml:space="preserve">☐ </w:t>
      </w:r>
      <w:r>
        <w:t>Customer Management System (CRM)</w:t>
      </w:r>
    </w:p>
    <w:p w14:paraId="4CB0D172" w14:textId="77777777" w:rsidR="00F9486F" w:rsidRDefault="00000000">
      <w:r>
        <w:rPr>
          <w:sz w:val="24"/>
        </w:rPr>
        <w:t xml:space="preserve">☐ </w:t>
      </w:r>
      <w:r>
        <w:t>Business Management System (ERP)</w:t>
      </w:r>
    </w:p>
    <w:p w14:paraId="365FD9A2" w14:textId="77777777" w:rsidR="00F9486F" w:rsidRDefault="00000000">
      <w:r>
        <w:rPr>
          <w:sz w:val="24"/>
        </w:rPr>
        <w:t xml:space="preserve">☐ </w:t>
      </w:r>
      <w:r>
        <w:t>Website Content Management System (CMS)</w:t>
      </w:r>
    </w:p>
    <w:p w14:paraId="162CDFD0" w14:textId="77777777" w:rsidR="00F9486F" w:rsidRDefault="00000000">
      <w:r>
        <w:rPr>
          <w:sz w:val="24"/>
        </w:rPr>
        <w:t xml:space="preserve">☐ </w:t>
      </w:r>
      <w:r>
        <w:t>Online Learning Platform</w:t>
      </w:r>
    </w:p>
    <w:p w14:paraId="5292FEBC" w14:textId="77777777" w:rsidR="00F9486F" w:rsidRDefault="00000000">
      <w:r>
        <w:rPr>
          <w:sz w:val="24"/>
        </w:rPr>
        <w:t xml:space="preserve">☐ </w:t>
      </w:r>
      <w:r>
        <w:t>Data Analysis/Reporting Tool</w:t>
      </w:r>
    </w:p>
    <w:p w14:paraId="6C4359C5" w14:textId="77777777" w:rsidR="00F9486F" w:rsidRDefault="00000000">
      <w:r>
        <w:rPr>
          <w:sz w:val="24"/>
        </w:rPr>
        <w:t xml:space="preserve">☐ </w:t>
      </w:r>
      <w:r>
        <w:t>Custom Database Solution</w:t>
      </w:r>
    </w:p>
    <w:p w14:paraId="6ED7D4D9" w14:textId="77777777" w:rsidR="00F9486F" w:rsidRDefault="00000000">
      <w:r>
        <w:rPr>
          <w:sz w:val="24"/>
        </w:rPr>
        <w:lastRenderedPageBreak/>
        <w:t xml:space="preserve">☐ </w:t>
      </w:r>
      <w:r>
        <w:t>Cloud-Based Service</w:t>
      </w:r>
    </w:p>
    <w:p w14:paraId="690D7374" w14:textId="77777777" w:rsidR="00F9486F" w:rsidRDefault="00000000">
      <w:r>
        <w:rPr>
          <w:sz w:val="24"/>
        </w:rPr>
        <w:t xml:space="preserve">☐ </w:t>
      </w:r>
      <w:r>
        <w:t>Smart Device Application (IoT)</w:t>
      </w:r>
    </w:p>
    <w:p w14:paraId="44131543" w14:textId="77777777" w:rsidR="00F9486F" w:rsidRDefault="00000000">
      <w:r>
        <w:rPr>
          <w:sz w:val="24"/>
        </w:rPr>
        <w:t xml:space="preserve">☐ </w:t>
      </w:r>
      <w:r>
        <w:t>AI/Machine Learning Solution</w:t>
      </w:r>
    </w:p>
    <w:p w14:paraId="2B23894D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5883733E" w14:textId="77777777" w:rsidR="00F9486F" w:rsidRDefault="00000000">
      <w:pPr>
        <w:pStyle w:val="CustomHeading"/>
      </w:pPr>
      <w:r>
        <w:t>3. Primary Purpose and Function</w:t>
      </w:r>
    </w:p>
    <w:p w14:paraId="45E902E4" w14:textId="77777777" w:rsidR="00F9486F" w:rsidRDefault="00000000">
      <w:pPr>
        <w:pStyle w:val="Question"/>
      </w:pPr>
      <w:r>
        <w:t>3.1. What is the main purpose of this IT solution? (Please select all that apply)</w:t>
      </w:r>
    </w:p>
    <w:p w14:paraId="1720B7DA" w14:textId="77777777" w:rsidR="00F9486F" w:rsidRDefault="00000000">
      <w:r>
        <w:rPr>
          <w:sz w:val="24"/>
        </w:rPr>
        <w:t xml:space="preserve">☐ </w:t>
      </w:r>
      <w:r>
        <w:t>Providing information to customers/clients</w:t>
      </w:r>
    </w:p>
    <w:p w14:paraId="5D39E38F" w14:textId="77777777" w:rsidR="00F9486F" w:rsidRDefault="00000000">
      <w:r>
        <w:rPr>
          <w:sz w:val="24"/>
        </w:rPr>
        <w:t xml:space="preserve">☐ </w:t>
      </w:r>
      <w:r>
        <w:t>Selling products or services online</w:t>
      </w:r>
    </w:p>
    <w:p w14:paraId="10DBDC17" w14:textId="77777777" w:rsidR="00F9486F" w:rsidRDefault="00000000">
      <w:r>
        <w:rPr>
          <w:sz w:val="24"/>
        </w:rPr>
        <w:t xml:space="preserve">☐ </w:t>
      </w:r>
      <w:r>
        <w:t>Automating business processes</w:t>
      </w:r>
    </w:p>
    <w:p w14:paraId="5D970A7D" w14:textId="77777777" w:rsidR="00F9486F" w:rsidRDefault="00000000">
      <w:r>
        <w:rPr>
          <w:sz w:val="24"/>
        </w:rPr>
        <w:t xml:space="preserve">☐ </w:t>
      </w:r>
      <w:r>
        <w:t>Improving internal communication</w:t>
      </w:r>
    </w:p>
    <w:p w14:paraId="067A36BB" w14:textId="77777777" w:rsidR="00F9486F" w:rsidRDefault="00000000">
      <w:r>
        <w:rPr>
          <w:sz w:val="24"/>
        </w:rPr>
        <w:t xml:space="preserve">☐ </w:t>
      </w:r>
      <w:r>
        <w:t>Managing customer relationships</w:t>
      </w:r>
    </w:p>
    <w:p w14:paraId="199244D4" w14:textId="77777777" w:rsidR="00F9486F" w:rsidRDefault="00000000">
      <w:r>
        <w:rPr>
          <w:sz w:val="24"/>
        </w:rPr>
        <w:t xml:space="preserve">☐ </w:t>
      </w:r>
      <w:r>
        <w:t>Collecting and analyzing data</w:t>
      </w:r>
    </w:p>
    <w:p w14:paraId="1B6748E4" w14:textId="77777777" w:rsidR="00F9486F" w:rsidRDefault="00000000">
      <w:r>
        <w:rPr>
          <w:sz w:val="24"/>
        </w:rPr>
        <w:t xml:space="preserve">☐ </w:t>
      </w:r>
      <w:r>
        <w:t>Enhancing customer engagement</w:t>
      </w:r>
    </w:p>
    <w:p w14:paraId="64641E6E" w14:textId="77777777" w:rsidR="00F9486F" w:rsidRDefault="00000000">
      <w:r>
        <w:rPr>
          <w:sz w:val="24"/>
        </w:rPr>
        <w:t xml:space="preserve">☐ </w:t>
      </w:r>
      <w:r>
        <w:t>Streamlining operations</w:t>
      </w:r>
    </w:p>
    <w:p w14:paraId="6FF0465D" w14:textId="77777777" w:rsidR="00F9486F" w:rsidRDefault="00000000">
      <w:r>
        <w:rPr>
          <w:sz w:val="24"/>
        </w:rPr>
        <w:t xml:space="preserve">☐ </w:t>
      </w:r>
      <w:r>
        <w:t>Training or educational purposes</w:t>
      </w:r>
    </w:p>
    <w:p w14:paraId="6FC846E8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08204E55" w14:textId="6AA8AAFC" w:rsidR="00F9486F" w:rsidRDefault="00000000">
      <w:pPr>
        <w:pStyle w:val="Question"/>
      </w:pPr>
      <w:r>
        <w:t>3.</w:t>
      </w:r>
      <w:r w:rsidR="00232EE4">
        <w:t>1</w:t>
      </w:r>
      <w:r>
        <w:t>. What are your key business goals for this project?</w:t>
      </w:r>
    </w:p>
    <w:p w14:paraId="5469F788" w14:textId="77777777" w:rsidR="00232EE4" w:rsidRDefault="00232EE4">
      <w:pPr>
        <w:spacing w:before="200" w:after="200"/>
        <w:jc w:val="center"/>
      </w:pPr>
    </w:p>
    <w:p w14:paraId="31EE4FBF" w14:textId="77777777" w:rsidR="00232EE4" w:rsidRDefault="00232EE4">
      <w:pPr>
        <w:spacing w:before="200" w:after="200"/>
        <w:jc w:val="center"/>
      </w:pPr>
    </w:p>
    <w:p w14:paraId="36AE0B94" w14:textId="77777777" w:rsidR="00232EE4" w:rsidRDefault="00232EE4">
      <w:pPr>
        <w:spacing w:before="200" w:after="200"/>
        <w:jc w:val="center"/>
      </w:pPr>
    </w:p>
    <w:p w14:paraId="493A962C" w14:textId="77777777" w:rsidR="00232EE4" w:rsidRDefault="00232EE4">
      <w:pPr>
        <w:spacing w:before="200" w:after="200"/>
        <w:jc w:val="center"/>
      </w:pPr>
    </w:p>
    <w:p w14:paraId="0016286E" w14:textId="77777777" w:rsidR="00232EE4" w:rsidRDefault="00232EE4">
      <w:pPr>
        <w:spacing w:before="200" w:after="200"/>
        <w:jc w:val="center"/>
      </w:pPr>
    </w:p>
    <w:p w14:paraId="4584A806" w14:textId="679FFF68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53CC9545" w14:textId="0C93ECE7" w:rsidR="00F9486F" w:rsidRDefault="00232EE4">
      <w:pPr>
        <w:pStyle w:val="CustomHeading"/>
      </w:pPr>
      <w:r>
        <w:t>4</w:t>
      </w:r>
      <w:r w:rsidR="00000000">
        <w:t>. Key Features and Functionalities</w:t>
      </w:r>
    </w:p>
    <w:p w14:paraId="6A875640" w14:textId="77777777" w:rsidR="00F9486F" w:rsidRDefault="00000000">
      <w:pPr>
        <w:pStyle w:val="Question"/>
      </w:pPr>
      <w:r>
        <w:lastRenderedPageBreak/>
        <w:t>5.1. What are the MUST-HAVE features for your solution? (Please be as specific as possible)</w:t>
      </w:r>
    </w:p>
    <w:p w14:paraId="6504BB73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019821B1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445140E4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7C335081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7A45CD3" w14:textId="77777777" w:rsidR="00F9486F" w:rsidRDefault="00000000">
      <w:pPr>
        <w:pStyle w:val="Question"/>
      </w:pPr>
      <w:r>
        <w:t>5.2. What are the NICE-TO-HAVE features that would enhance your solution?</w:t>
      </w:r>
    </w:p>
    <w:p w14:paraId="5789DD26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EF5D41E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17D77085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F046E31" w14:textId="77777777" w:rsidR="00F9486F" w:rsidRDefault="00000000">
      <w:pPr>
        <w:pStyle w:val="Question"/>
      </w:pPr>
      <w:r>
        <w:t>5.3. For each of the following feature categories, please rate their importance to your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1475"/>
        <w:gridCol w:w="1519"/>
        <w:gridCol w:w="1475"/>
        <w:gridCol w:w="1339"/>
      </w:tblGrid>
      <w:tr w:rsidR="00F9486F" w14:paraId="4FE36F9C" w14:textId="77777777">
        <w:tc>
          <w:tcPr>
            <w:tcW w:w="1728" w:type="dxa"/>
          </w:tcPr>
          <w:p w14:paraId="28041968" w14:textId="77777777" w:rsidR="00F9486F" w:rsidRDefault="00000000">
            <w:r>
              <w:rPr>
                <w:b/>
              </w:rPr>
              <w:t>Feature Category</w:t>
            </w:r>
          </w:p>
        </w:tc>
        <w:tc>
          <w:tcPr>
            <w:tcW w:w="1728" w:type="dxa"/>
          </w:tcPr>
          <w:p w14:paraId="404F68D2" w14:textId="77777777" w:rsidR="00F9486F" w:rsidRDefault="00000000">
            <w:r>
              <w:rPr>
                <w:b/>
              </w:rPr>
              <w:t>Not Important</w:t>
            </w:r>
          </w:p>
        </w:tc>
        <w:tc>
          <w:tcPr>
            <w:tcW w:w="1728" w:type="dxa"/>
          </w:tcPr>
          <w:p w14:paraId="4175296A" w14:textId="77777777" w:rsidR="00F9486F" w:rsidRDefault="00000000">
            <w:r>
              <w:rPr>
                <w:b/>
              </w:rPr>
              <w:t>Somewhat Important</w:t>
            </w:r>
          </w:p>
        </w:tc>
        <w:tc>
          <w:tcPr>
            <w:tcW w:w="1728" w:type="dxa"/>
          </w:tcPr>
          <w:p w14:paraId="46C29B47" w14:textId="77777777" w:rsidR="00F9486F" w:rsidRDefault="00000000">
            <w:r>
              <w:rPr>
                <w:b/>
              </w:rPr>
              <w:t>Very Important</w:t>
            </w:r>
          </w:p>
        </w:tc>
        <w:tc>
          <w:tcPr>
            <w:tcW w:w="1728" w:type="dxa"/>
          </w:tcPr>
          <w:p w14:paraId="32CBCF7B" w14:textId="77777777" w:rsidR="00F9486F" w:rsidRDefault="00000000">
            <w:r>
              <w:rPr>
                <w:b/>
              </w:rPr>
              <w:t>Critical</w:t>
            </w:r>
          </w:p>
        </w:tc>
      </w:tr>
      <w:tr w:rsidR="00F9486F" w14:paraId="50219FC6" w14:textId="77777777">
        <w:tc>
          <w:tcPr>
            <w:tcW w:w="1728" w:type="dxa"/>
          </w:tcPr>
          <w:p w14:paraId="633D89EA" w14:textId="77777777" w:rsidR="00F9486F" w:rsidRDefault="00000000">
            <w:r>
              <w:t>User account management</w:t>
            </w:r>
          </w:p>
        </w:tc>
        <w:tc>
          <w:tcPr>
            <w:tcW w:w="1728" w:type="dxa"/>
          </w:tcPr>
          <w:p w14:paraId="4AE0B278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292B84FB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05994D6E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653C29EF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3D93910E" w14:textId="77777777">
        <w:tc>
          <w:tcPr>
            <w:tcW w:w="1728" w:type="dxa"/>
          </w:tcPr>
          <w:p w14:paraId="34FB42A0" w14:textId="77777777" w:rsidR="00F9486F" w:rsidRDefault="00000000">
            <w:r>
              <w:t>Search functionality</w:t>
            </w:r>
          </w:p>
        </w:tc>
        <w:tc>
          <w:tcPr>
            <w:tcW w:w="1728" w:type="dxa"/>
          </w:tcPr>
          <w:p w14:paraId="2637C9D8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45473584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7DCDED2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4F5CFE4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71A81ACE" w14:textId="77777777">
        <w:tc>
          <w:tcPr>
            <w:tcW w:w="1728" w:type="dxa"/>
          </w:tcPr>
          <w:p w14:paraId="6130A6D1" w14:textId="77777777" w:rsidR="00F9486F" w:rsidRDefault="00000000">
            <w:r>
              <w:t>Content management</w:t>
            </w:r>
          </w:p>
        </w:tc>
        <w:tc>
          <w:tcPr>
            <w:tcW w:w="1728" w:type="dxa"/>
          </w:tcPr>
          <w:p w14:paraId="227C8CE0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F3524E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4D555E2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74CA023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246CC82A" w14:textId="77777777">
        <w:tc>
          <w:tcPr>
            <w:tcW w:w="1728" w:type="dxa"/>
          </w:tcPr>
          <w:p w14:paraId="59194499" w14:textId="77777777" w:rsidR="00F9486F" w:rsidRDefault="00000000">
            <w:r>
              <w:t>File upload/download</w:t>
            </w:r>
          </w:p>
        </w:tc>
        <w:tc>
          <w:tcPr>
            <w:tcW w:w="1728" w:type="dxa"/>
          </w:tcPr>
          <w:p w14:paraId="396993D9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2259C5C0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6904090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ADB26CF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73DE1656" w14:textId="77777777">
        <w:tc>
          <w:tcPr>
            <w:tcW w:w="1728" w:type="dxa"/>
          </w:tcPr>
          <w:p w14:paraId="7C47BB7C" w14:textId="77777777" w:rsidR="00F9486F" w:rsidRDefault="00000000">
            <w:r>
              <w:t>Reporting/analytics</w:t>
            </w:r>
          </w:p>
        </w:tc>
        <w:tc>
          <w:tcPr>
            <w:tcW w:w="1728" w:type="dxa"/>
          </w:tcPr>
          <w:p w14:paraId="66F08825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34A3D64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0C600550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AB88549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49BD0140" w14:textId="77777777">
        <w:tc>
          <w:tcPr>
            <w:tcW w:w="1728" w:type="dxa"/>
          </w:tcPr>
          <w:p w14:paraId="2A0BD2C3" w14:textId="77777777" w:rsidR="00F9486F" w:rsidRDefault="00000000">
            <w:r>
              <w:t>Notifications/alerts</w:t>
            </w:r>
          </w:p>
        </w:tc>
        <w:tc>
          <w:tcPr>
            <w:tcW w:w="1728" w:type="dxa"/>
          </w:tcPr>
          <w:p w14:paraId="22A13D83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EC186AF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0158B4FB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4323A6A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250F3C3A" w14:textId="77777777">
        <w:tc>
          <w:tcPr>
            <w:tcW w:w="1728" w:type="dxa"/>
          </w:tcPr>
          <w:p w14:paraId="72E5DC79" w14:textId="77777777" w:rsidR="00F9486F" w:rsidRDefault="00000000">
            <w:r>
              <w:t>Messaging/communication</w:t>
            </w:r>
          </w:p>
        </w:tc>
        <w:tc>
          <w:tcPr>
            <w:tcW w:w="1728" w:type="dxa"/>
          </w:tcPr>
          <w:p w14:paraId="77480132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2062C2F1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07DD610F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2E13731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00A3C464" w14:textId="77777777">
        <w:tc>
          <w:tcPr>
            <w:tcW w:w="1728" w:type="dxa"/>
          </w:tcPr>
          <w:p w14:paraId="54864659" w14:textId="77777777" w:rsidR="00F9486F" w:rsidRDefault="00000000">
            <w:r>
              <w:t>Payment processing</w:t>
            </w:r>
          </w:p>
        </w:tc>
        <w:tc>
          <w:tcPr>
            <w:tcW w:w="1728" w:type="dxa"/>
          </w:tcPr>
          <w:p w14:paraId="3E45B6E6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38664FB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25DCB957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FBF1560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540AF6FB" w14:textId="77777777">
        <w:tc>
          <w:tcPr>
            <w:tcW w:w="1728" w:type="dxa"/>
          </w:tcPr>
          <w:p w14:paraId="25B1F2DE" w14:textId="77777777" w:rsidR="00F9486F" w:rsidRDefault="00000000">
            <w:r>
              <w:t>Social media integration</w:t>
            </w:r>
          </w:p>
        </w:tc>
        <w:tc>
          <w:tcPr>
            <w:tcW w:w="1728" w:type="dxa"/>
          </w:tcPr>
          <w:p w14:paraId="36BEED84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55AAAF24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100DD392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7D7A3332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  <w:tr w:rsidR="00F9486F" w14:paraId="7FEF13AC" w14:textId="77777777">
        <w:tc>
          <w:tcPr>
            <w:tcW w:w="1728" w:type="dxa"/>
          </w:tcPr>
          <w:p w14:paraId="43B1D1BA" w14:textId="77777777" w:rsidR="00F9486F" w:rsidRDefault="00000000">
            <w:r>
              <w:t>Third-party integrations</w:t>
            </w:r>
          </w:p>
        </w:tc>
        <w:tc>
          <w:tcPr>
            <w:tcW w:w="1728" w:type="dxa"/>
          </w:tcPr>
          <w:p w14:paraId="17C79E8B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601A0965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61E74BCB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  <w:tc>
          <w:tcPr>
            <w:tcW w:w="1728" w:type="dxa"/>
          </w:tcPr>
          <w:p w14:paraId="01539E5D" w14:textId="77777777" w:rsidR="00F9486F" w:rsidRDefault="00000000">
            <w:pPr>
              <w:jc w:val="center"/>
            </w:pPr>
            <w:r>
              <w:rPr>
                <w:sz w:val="24"/>
              </w:rPr>
              <w:t xml:space="preserve">☐ </w:t>
            </w:r>
          </w:p>
        </w:tc>
      </w:tr>
    </w:tbl>
    <w:p w14:paraId="11D2AF0A" w14:textId="77777777" w:rsidR="00F9486F" w:rsidRDefault="00F9486F"/>
    <w:p w14:paraId="5A91D3BF" w14:textId="77777777" w:rsidR="00F9486F" w:rsidRDefault="00000000">
      <w:pPr>
        <w:pStyle w:val="Question"/>
      </w:pPr>
      <w:r>
        <w:t>5.4. Please describe the typical user journey or workflow you envision for this solution:</w:t>
      </w:r>
    </w:p>
    <w:p w14:paraId="27751A4F" w14:textId="77777777" w:rsidR="00F9486F" w:rsidRDefault="00000000">
      <w:r>
        <w:t>(For example: "A customer visits our website, browses products, adds items to cart, and completes checkout")</w:t>
      </w:r>
    </w:p>
    <w:p w14:paraId="527F0CF5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6F20FF0C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FE56CB6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7F887DF8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2559CF7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19736B9A" w14:textId="2A177459" w:rsidR="00F9486F" w:rsidRDefault="00232EE4">
      <w:pPr>
        <w:pStyle w:val="CustomHeading"/>
      </w:pPr>
      <w:r>
        <w:t>5</w:t>
      </w:r>
      <w:r w:rsidR="00000000">
        <w:t>. Design and Branding Preferences</w:t>
      </w:r>
    </w:p>
    <w:p w14:paraId="7BF3AB70" w14:textId="77777777" w:rsidR="00F9486F" w:rsidRDefault="00000000">
      <w:pPr>
        <w:pStyle w:val="Question"/>
      </w:pPr>
      <w:r>
        <w:t>6.1. Do you have existing brand guidelines that should be followed?</w:t>
      </w:r>
    </w:p>
    <w:p w14:paraId="4E04E63E" w14:textId="77777777" w:rsidR="00F9486F" w:rsidRDefault="00000000">
      <w:r>
        <w:rPr>
          <w:sz w:val="24"/>
        </w:rPr>
        <w:t xml:space="preserve">☐ </w:t>
      </w:r>
      <w:r>
        <w:t>Yes</w:t>
      </w:r>
    </w:p>
    <w:p w14:paraId="2D01AA6C" w14:textId="77777777" w:rsidR="00F9486F" w:rsidRDefault="00000000">
      <w:r>
        <w:rPr>
          <w:sz w:val="24"/>
        </w:rPr>
        <w:t xml:space="preserve">☐ </w:t>
      </w:r>
      <w:r>
        <w:t>No</w:t>
      </w:r>
    </w:p>
    <w:p w14:paraId="33F3B92B" w14:textId="77777777" w:rsidR="00F9486F" w:rsidRDefault="00000000">
      <w:r>
        <w:rPr>
          <w:sz w:val="24"/>
        </w:rPr>
        <w:t xml:space="preserve">☐ </w:t>
      </w:r>
      <w:r>
        <w:t>Partially (some elements exist)</w:t>
      </w:r>
    </w:p>
    <w:p w14:paraId="2813687C" w14:textId="77777777" w:rsidR="00F9486F" w:rsidRDefault="00000000">
      <w:pPr>
        <w:pStyle w:val="Question"/>
      </w:pPr>
      <w:r>
        <w:t>6.2. If yes, please describe your brand guidelines or provide a link to them:</w:t>
      </w:r>
    </w:p>
    <w:p w14:paraId="0B9C29ED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01012A84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24C8AD06" w14:textId="77777777" w:rsidR="00F9486F" w:rsidRDefault="00000000">
      <w:pPr>
        <w:pStyle w:val="Question"/>
      </w:pPr>
      <w:r>
        <w:t>6.3. What visual style preferences do you have for this solution? (Please select all that apply)</w:t>
      </w:r>
    </w:p>
    <w:p w14:paraId="41A272F5" w14:textId="77777777" w:rsidR="00F9486F" w:rsidRDefault="00000000">
      <w:r>
        <w:rPr>
          <w:sz w:val="24"/>
        </w:rPr>
        <w:t xml:space="preserve">☐ </w:t>
      </w:r>
      <w:r>
        <w:t>Modern/Minimalist</w:t>
      </w:r>
    </w:p>
    <w:p w14:paraId="1020F3B1" w14:textId="77777777" w:rsidR="00F9486F" w:rsidRDefault="00000000">
      <w:r>
        <w:rPr>
          <w:sz w:val="24"/>
        </w:rPr>
        <w:t xml:space="preserve">☐ </w:t>
      </w:r>
      <w:r>
        <w:t>Classic/Traditional</w:t>
      </w:r>
    </w:p>
    <w:p w14:paraId="5B317E87" w14:textId="77777777" w:rsidR="00F9486F" w:rsidRDefault="00000000">
      <w:r>
        <w:rPr>
          <w:sz w:val="24"/>
        </w:rPr>
        <w:t xml:space="preserve">☐ </w:t>
      </w:r>
      <w:r>
        <w:t>Bold/Vibrant</w:t>
      </w:r>
    </w:p>
    <w:p w14:paraId="14CFE7D9" w14:textId="77777777" w:rsidR="00F9486F" w:rsidRDefault="00000000">
      <w:r>
        <w:rPr>
          <w:sz w:val="24"/>
        </w:rPr>
        <w:lastRenderedPageBreak/>
        <w:t xml:space="preserve">☐ </w:t>
      </w:r>
      <w:r>
        <w:t>Corporate/Professional</w:t>
      </w:r>
    </w:p>
    <w:p w14:paraId="06FE2B67" w14:textId="77777777" w:rsidR="00F9486F" w:rsidRDefault="00000000">
      <w:r>
        <w:rPr>
          <w:sz w:val="24"/>
        </w:rPr>
        <w:t xml:space="preserve">☐ </w:t>
      </w:r>
      <w:r>
        <w:t>Playful/Creative</w:t>
      </w:r>
    </w:p>
    <w:p w14:paraId="5FD3D167" w14:textId="77777777" w:rsidR="00F9486F" w:rsidRDefault="00000000">
      <w:r>
        <w:rPr>
          <w:sz w:val="24"/>
        </w:rPr>
        <w:t xml:space="preserve">☐ </w:t>
      </w:r>
      <w:r>
        <w:t>Luxury/Premium</w:t>
      </w:r>
    </w:p>
    <w:p w14:paraId="5C154517" w14:textId="77777777" w:rsidR="00F9486F" w:rsidRDefault="00000000">
      <w:r>
        <w:rPr>
          <w:sz w:val="24"/>
        </w:rPr>
        <w:t xml:space="preserve">☐ </w:t>
      </w:r>
      <w:r>
        <w:t>Technical/Functional</w:t>
      </w:r>
    </w:p>
    <w:p w14:paraId="37087A0B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5B3EC70B" w14:textId="77777777" w:rsidR="00F9486F" w:rsidRDefault="00000000">
      <w:pPr>
        <w:pStyle w:val="Question"/>
      </w:pPr>
      <w:r>
        <w:t>6.4. Are there any specific color schemes you prefer or want to avoid?</w:t>
      </w:r>
    </w:p>
    <w:p w14:paraId="1266E30A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1020BBA5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2CB6795" w14:textId="77777777" w:rsidR="00F9486F" w:rsidRDefault="00000000">
      <w:pPr>
        <w:pStyle w:val="Question"/>
      </w:pPr>
      <w:r>
        <w:t>6.5. Please list any websites, applications, or designs that you like and find inspiring:</w:t>
      </w:r>
    </w:p>
    <w:p w14:paraId="60519346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48BBD98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6FF54FE6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1072909" w14:textId="77777777" w:rsidR="00F9486F" w:rsidRDefault="00000000">
      <w:pPr>
        <w:pStyle w:val="Question"/>
      </w:pPr>
      <w:r>
        <w:t>6.6. What are your priorities regarding user experience? (Please rank from 1-5, with 1 being highest priority)</w:t>
      </w:r>
    </w:p>
    <w:p w14:paraId="7ABE091F" w14:textId="77777777" w:rsidR="00F9486F" w:rsidRDefault="00000000">
      <w:r>
        <w:t>___ Ease of use/intuitive navigation</w:t>
      </w:r>
    </w:p>
    <w:p w14:paraId="6770D5B5" w14:textId="77777777" w:rsidR="00F9486F" w:rsidRDefault="00000000">
      <w:r>
        <w:t>___ Visual appeal</w:t>
      </w:r>
    </w:p>
    <w:p w14:paraId="6EC36CB9" w14:textId="77777777" w:rsidR="00F9486F" w:rsidRDefault="00000000">
      <w:r>
        <w:t>___ Speed/performance</w:t>
      </w:r>
    </w:p>
    <w:p w14:paraId="5A2EEB98" w14:textId="77777777" w:rsidR="00F9486F" w:rsidRDefault="00000000">
      <w:r>
        <w:t>___ Comprehensive functionality</w:t>
      </w:r>
    </w:p>
    <w:p w14:paraId="5510FFC2" w14:textId="77777777" w:rsidR="00F9486F" w:rsidRDefault="00000000">
      <w:r>
        <w:t>___ Customization options</w:t>
      </w:r>
    </w:p>
    <w:p w14:paraId="083091A4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4A500417" w14:textId="3E8E7BA0" w:rsidR="00F9486F" w:rsidRDefault="00232EE4">
      <w:pPr>
        <w:pStyle w:val="CustomHeading"/>
      </w:pPr>
      <w:r>
        <w:t>6</w:t>
      </w:r>
      <w:r w:rsidR="00000000">
        <w:t>. Platform Preferences</w:t>
      </w:r>
    </w:p>
    <w:p w14:paraId="7AB9B314" w14:textId="77777777" w:rsidR="00F9486F" w:rsidRDefault="00000000">
      <w:pPr>
        <w:pStyle w:val="Question"/>
      </w:pPr>
      <w:r>
        <w:t>7.1. On which platforms should your solution be available? (Please select all that apply)</w:t>
      </w:r>
    </w:p>
    <w:p w14:paraId="41180678" w14:textId="77777777" w:rsidR="00F9486F" w:rsidRDefault="00000000">
      <w:r>
        <w:rPr>
          <w:sz w:val="24"/>
        </w:rPr>
        <w:lastRenderedPageBreak/>
        <w:t xml:space="preserve">☐ </w:t>
      </w:r>
      <w:r>
        <w:t>Web (browser-based)</w:t>
      </w:r>
    </w:p>
    <w:p w14:paraId="51BCFB57" w14:textId="77777777" w:rsidR="00F9486F" w:rsidRDefault="00000000">
      <w:r>
        <w:rPr>
          <w:sz w:val="24"/>
        </w:rPr>
        <w:t xml:space="preserve">☐ </w:t>
      </w:r>
      <w:r>
        <w:t>Mobile - iPhone/iPad</w:t>
      </w:r>
    </w:p>
    <w:p w14:paraId="5A0318F6" w14:textId="77777777" w:rsidR="00F9486F" w:rsidRDefault="00000000">
      <w:r>
        <w:rPr>
          <w:sz w:val="24"/>
        </w:rPr>
        <w:t xml:space="preserve">☐ </w:t>
      </w:r>
      <w:r>
        <w:t>Mobile - Android</w:t>
      </w:r>
    </w:p>
    <w:p w14:paraId="43E185D6" w14:textId="77777777" w:rsidR="00F9486F" w:rsidRDefault="00000000">
      <w:r>
        <w:rPr>
          <w:sz w:val="24"/>
        </w:rPr>
        <w:t xml:space="preserve">☐ </w:t>
      </w:r>
      <w:r>
        <w:t>Desktop - Windows</w:t>
      </w:r>
    </w:p>
    <w:p w14:paraId="3DD82EDF" w14:textId="77777777" w:rsidR="00F9486F" w:rsidRDefault="00000000">
      <w:r>
        <w:rPr>
          <w:sz w:val="24"/>
        </w:rPr>
        <w:t xml:space="preserve">☐ </w:t>
      </w:r>
      <w:r>
        <w:t>Desktop - Mac</w:t>
      </w:r>
    </w:p>
    <w:p w14:paraId="298AE978" w14:textId="77777777" w:rsidR="00F9486F" w:rsidRDefault="00000000">
      <w:r>
        <w:rPr>
          <w:sz w:val="24"/>
        </w:rPr>
        <w:t xml:space="preserve">☐ </w:t>
      </w:r>
      <w:r>
        <w:t>Desktop - Linux</w:t>
      </w:r>
    </w:p>
    <w:p w14:paraId="512B6CDF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09FC7D68" w14:textId="77777777" w:rsidR="00F9486F" w:rsidRDefault="00000000">
      <w:pPr>
        <w:pStyle w:val="Question"/>
      </w:pPr>
      <w:r>
        <w:t>7.2. If you selected multiple platforms, which is the most important?</w:t>
      </w:r>
    </w:p>
    <w:p w14:paraId="3663C2D1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2C35A312" w14:textId="77777777" w:rsidR="00F9486F" w:rsidRDefault="00000000">
      <w:pPr>
        <w:pStyle w:val="Question"/>
      </w:pPr>
      <w:r>
        <w:t>7.3. For web-based solutions, which browsers must be supported? (Please select all that apply)</w:t>
      </w:r>
    </w:p>
    <w:p w14:paraId="20BDA688" w14:textId="77777777" w:rsidR="00F9486F" w:rsidRDefault="00000000">
      <w:r>
        <w:rPr>
          <w:sz w:val="24"/>
        </w:rPr>
        <w:t xml:space="preserve">☐ </w:t>
      </w:r>
      <w:r>
        <w:t>Google Chrome</w:t>
      </w:r>
    </w:p>
    <w:p w14:paraId="26AA83B4" w14:textId="77777777" w:rsidR="00F9486F" w:rsidRDefault="00000000">
      <w:r>
        <w:rPr>
          <w:sz w:val="24"/>
        </w:rPr>
        <w:t xml:space="preserve">☐ </w:t>
      </w:r>
      <w:r>
        <w:t>Mozilla Firefox</w:t>
      </w:r>
    </w:p>
    <w:p w14:paraId="768B5120" w14:textId="77777777" w:rsidR="00F9486F" w:rsidRDefault="00000000">
      <w:r>
        <w:rPr>
          <w:sz w:val="24"/>
        </w:rPr>
        <w:t xml:space="preserve">☐ </w:t>
      </w:r>
      <w:r>
        <w:t>Safari</w:t>
      </w:r>
    </w:p>
    <w:p w14:paraId="59B4366E" w14:textId="77777777" w:rsidR="00F9486F" w:rsidRDefault="00000000">
      <w:r>
        <w:rPr>
          <w:sz w:val="24"/>
        </w:rPr>
        <w:t xml:space="preserve">☐ </w:t>
      </w:r>
      <w:r>
        <w:t>Microsoft Edge</w:t>
      </w:r>
    </w:p>
    <w:p w14:paraId="7198F2E6" w14:textId="77777777" w:rsidR="00F9486F" w:rsidRDefault="00000000">
      <w:r>
        <w:rPr>
          <w:sz w:val="24"/>
        </w:rPr>
        <w:t xml:space="preserve">☐ </w:t>
      </w:r>
      <w:r>
        <w:t>Internet Explorer (specify version):  __________</w:t>
      </w:r>
    </w:p>
    <w:p w14:paraId="13AB52B3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2E905B25" w14:textId="77777777" w:rsidR="00F9486F" w:rsidRDefault="00000000">
      <w:pPr>
        <w:pStyle w:val="Question"/>
      </w:pPr>
      <w:r>
        <w:t>7.4. For mobile solutions, do you prefer:</w:t>
      </w:r>
    </w:p>
    <w:p w14:paraId="7305642B" w14:textId="77777777" w:rsidR="00F9486F" w:rsidRDefault="00000000">
      <w:r>
        <w:rPr>
          <w:sz w:val="24"/>
        </w:rPr>
        <w:t xml:space="preserve">☐ </w:t>
      </w:r>
      <w:r>
        <w:t>Mobile app (installed from app stores)</w:t>
      </w:r>
    </w:p>
    <w:p w14:paraId="30E0BBA2" w14:textId="77777777" w:rsidR="00F9486F" w:rsidRDefault="00000000">
      <w:r>
        <w:rPr>
          <w:sz w:val="24"/>
        </w:rPr>
        <w:t xml:space="preserve">☐ </w:t>
      </w:r>
      <w:r>
        <w:t>Mobile-friendly website</w:t>
      </w:r>
    </w:p>
    <w:p w14:paraId="388B12FD" w14:textId="77777777" w:rsidR="00F9486F" w:rsidRDefault="00000000">
      <w:r>
        <w:rPr>
          <w:sz w:val="24"/>
        </w:rPr>
        <w:t xml:space="preserve">☐ </w:t>
      </w:r>
      <w:r>
        <w:t>Both</w:t>
      </w:r>
    </w:p>
    <w:p w14:paraId="4A644548" w14:textId="77777777" w:rsidR="00F9486F" w:rsidRDefault="00000000">
      <w:r>
        <w:rPr>
          <w:sz w:val="24"/>
        </w:rPr>
        <w:t xml:space="preserve">☐ </w:t>
      </w:r>
      <w:r>
        <w:t>Not sure (would like recommendations)</w:t>
      </w:r>
    </w:p>
    <w:p w14:paraId="03C2BF0A" w14:textId="77777777" w:rsidR="00F9486F" w:rsidRDefault="00000000">
      <w:pPr>
        <w:pStyle w:val="Question"/>
      </w:pPr>
      <w:r>
        <w:t>7.5. Do you have any specific technology preferences? (If you're not sure, we can provide recommendations)</w:t>
      </w:r>
    </w:p>
    <w:p w14:paraId="61279AFA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47715970" w14:textId="77777777" w:rsidR="00F9486F" w:rsidRDefault="00000000">
      <w:pPr>
        <w:spacing w:after="240"/>
      </w:pPr>
      <w:r>
        <w:lastRenderedPageBreak/>
        <w:t>________________________________________________________________________________</w:t>
      </w:r>
    </w:p>
    <w:p w14:paraId="6280F7C0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08AD6755" w14:textId="00366A91" w:rsidR="00F9486F" w:rsidRDefault="00232EE4">
      <w:pPr>
        <w:pStyle w:val="CustomHeading"/>
      </w:pPr>
      <w:r>
        <w:t>7</w:t>
      </w:r>
      <w:r w:rsidR="00000000">
        <w:t>. Integration Needs</w:t>
      </w:r>
    </w:p>
    <w:p w14:paraId="7F61CE8A" w14:textId="77777777" w:rsidR="00F9486F" w:rsidRDefault="00000000">
      <w:pPr>
        <w:pStyle w:val="Question"/>
      </w:pPr>
      <w:r>
        <w:t>8.1. Does your solution need to connect with any existing systems?</w:t>
      </w:r>
    </w:p>
    <w:p w14:paraId="663D79D8" w14:textId="77777777" w:rsidR="00F9486F" w:rsidRDefault="00000000">
      <w:r>
        <w:rPr>
          <w:sz w:val="24"/>
        </w:rPr>
        <w:t xml:space="preserve">☐ </w:t>
      </w:r>
      <w:r>
        <w:t>Yes</w:t>
      </w:r>
    </w:p>
    <w:p w14:paraId="5F783B18" w14:textId="77777777" w:rsidR="00F9486F" w:rsidRDefault="00000000">
      <w:r>
        <w:rPr>
          <w:sz w:val="24"/>
        </w:rPr>
        <w:t xml:space="preserve">☐ </w:t>
      </w:r>
      <w:r>
        <w:t>No</w:t>
      </w:r>
    </w:p>
    <w:p w14:paraId="227FE994" w14:textId="77777777" w:rsidR="00F9486F" w:rsidRDefault="00000000">
      <w:r>
        <w:rPr>
          <w:sz w:val="24"/>
        </w:rPr>
        <w:t xml:space="preserve">☐ </w:t>
      </w:r>
      <w:r>
        <w:t>Not sure</w:t>
      </w:r>
    </w:p>
    <w:p w14:paraId="20308EC9" w14:textId="77777777" w:rsidR="00F9486F" w:rsidRDefault="00000000">
      <w:pPr>
        <w:pStyle w:val="Question"/>
      </w:pPr>
      <w:r>
        <w:t>8.2. If yes, please specify which systems: (Please select all that apply)</w:t>
      </w:r>
    </w:p>
    <w:p w14:paraId="01E27B75" w14:textId="77777777" w:rsidR="00F9486F" w:rsidRDefault="00000000">
      <w:r>
        <w:rPr>
          <w:sz w:val="24"/>
        </w:rPr>
        <w:t xml:space="preserve">☐ </w:t>
      </w:r>
      <w:r>
        <w:t>Customer management system (CRM)</w:t>
      </w:r>
    </w:p>
    <w:p w14:paraId="68A6E116" w14:textId="77777777" w:rsidR="00F9486F" w:rsidRDefault="00000000">
      <w:r>
        <w:rPr>
          <w:sz w:val="24"/>
        </w:rPr>
        <w:t xml:space="preserve">☐ </w:t>
      </w:r>
      <w:r>
        <w:t>Business management system (ERP)</w:t>
      </w:r>
    </w:p>
    <w:p w14:paraId="651601ED" w14:textId="77777777" w:rsidR="00F9486F" w:rsidRDefault="00000000">
      <w:r>
        <w:rPr>
          <w:sz w:val="24"/>
        </w:rPr>
        <w:t xml:space="preserve">☐ </w:t>
      </w:r>
      <w:r>
        <w:t>Website content management system (CMS)</w:t>
      </w:r>
    </w:p>
    <w:p w14:paraId="1854D863" w14:textId="77777777" w:rsidR="00F9486F" w:rsidRDefault="00000000">
      <w:r>
        <w:rPr>
          <w:sz w:val="24"/>
        </w:rPr>
        <w:t xml:space="preserve">☐ </w:t>
      </w:r>
      <w:r>
        <w:t>Payment processor</w:t>
      </w:r>
    </w:p>
    <w:p w14:paraId="09FE080A" w14:textId="77777777" w:rsidR="00F9486F" w:rsidRDefault="00000000">
      <w:r>
        <w:rPr>
          <w:sz w:val="24"/>
        </w:rPr>
        <w:t xml:space="preserve">☐ </w:t>
      </w:r>
      <w:r>
        <w:t>Accounting software</w:t>
      </w:r>
    </w:p>
    <w:p w14:paraId="71871257" w14:textId="77777777" w:rsidR="00F9486F" w:rsidRDefault="00000000">
      <w:r>
        <w:rPr>
          <w:sz w:val="24"/>
        </w:rPr>
        <w:t xml:space="preserve">☐ </w:t>
      </w:r>
      <w:r>
        <w:t>Email marketing platform</w:t>
      </w:r>
    </w:p>
    <w:p w14:paraId="65D781F9" w14:textId="77777777" w:rsidR="00F9486F" w:rsidRDefault="00000000">
      <w:r>
        <w:rPr>
          <w:sz w:val="24"/>
        </w:rPr>
        <w:t xml:space="preserve">☐ </w:t>
      </w:r>
      <w:r>
        <w:t>Social media platforms</w:t>
      </w:r>
    </w:p>
    <w:p w14:paraId="17A21CBA" w14:textId="77777777" w:rsidR="00F9486F" w:rsidRDefault="00000000">
      <w:r>
        <w:rPr>
          <w:sz w:val="24"/>
        </w:rPr>
        <w:t xml:space="preserve">☐ </w:t>
      </w:r>
      <w:r>
        <w:t>Analytics tools</w:t>
      </w:r>
    </w:p>
    <w:p w14:paraId="4134DB4B" w14:textId="77777777" w:rsidR="00F9486F" w:rsidRDefault="00000000">
      <w:r>
        <w:rPr>
          <w:sz w:val="24"/>
        </w:rPr>
        <w:t xml:space="preserve">☐ </w:t>
      </w:r>
      <w:r>
        <w:t>Inventory management system</w:t>
      </w:r>
    </w:p>
    <w:p w14:paraId="23CDB047" w14:textId="77777777" w:rsidR="00F9486F" w:rsidRDefault="00000000">
      <w:r>
        <w:rPr>
          <w:sz w:val="24"/>
        </w:rPr>
        <w:t xml:space="preserve">☐ </w:t>
      </w:r>
      <w:r>
        <w:t>Human Resources system</w:t>
      </w:r>
    </w:p>
    <w:p w14:paraId="24F05A14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33BC7347" w14:textId="77777777" w:rsidR="00F9486F" w:rsidRDefault="00000000">
      <w:pPr>
        <w:pStyle w:val="Question"/>
      </w:pPr>
      <w:r>
        <w:t>8.3. Please provide details about the specific systems that need to connect:</w:t>
      </w:r>
    </w:p>
    <w:p w14:paraId="5F9F459B" w14:textId="77777777" w:rsidR="00F9486F" w:rsidRDefault="00000000">
      <w:r>
        <w:t>(Include names, versions, and any relevant information if known)</w:t>
      </w:r>
    </w:p>
    <w:p w14:paraId="7C3E2AD7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77FE6AA5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764E3566" w14:textId="77777777" w:rsidR="00F9486F" w:rsidRDefault="00000000">
      <w:pPr>
        <w:spacing w:after="240"/>
      </w:pPr>
      <w:r>
        <w:lastRenderedPageBreak/>
        <w:t>________________________________________________________________________________</w:t>
      </w:r>
    </w:p>
    <w:p w14:paraId="316374D4" w14:textId="77777777" w:rsidR="00F9486F" w:rsidRDefault="00000000">
      <w:pPr>
        <w:pStyle w:val="Question"/>
      </w:pPr>
      <w:r>
        <w:t>8.4. Do you need any of the following connection capabilities? (Please select all that apply)</w:t>
      </w:r>
    </w:p>
    <w:p w14:paraId="4F85BCB6" w14:textId="77777777" w:rsidR="00F9486F" w:rsidRDefault="00000000">
      <w:r>
        <w:rPr>
          <w:sz w:val="24"/>
        </w:rPr>
        <w:t xml:space="preserve">☐ </w:t>
      </w:r>
      <w:r>
        <w:t>Public connection points for other developers</w:t>
      </w:r>
    </w:p>
    <w:p w14:paraId="58A567D5" w14:textId="77777777" w:rsidR="00F9486F" w:rsidRDefault="00000000">
      <w:r>
        <w:rPr>
          <w:sz w:val="24"/>
        </w:rPr>
        <w:t xml:space="preserve">☐ </w:t>
      </w:r>
      <w:r>
        <w:t>Private connection points for internal use</w:t>
      </w:r>
    </w:p>
    <w:p w14:paraId="5C8D4ECA" w14:textId="77777777" w:rsidR="00F9486F" w:rsidRDefault="00000000">
      <w:r>
        <w:rPr>
          <w:sz w:val="24"/>
        </w:rPr>
        <w:t xml:space="preserve">☐ </w:t>
      </w:r>
      <w:r>
        <w:t>Automatic notifications between systems</w:t>
      </w:r>
    </w:p>
    <w:p w14:paraId="34147140" w14:textId="77777777" w:rsidR="00F9486F" w:rsidRDefault="00000000">
      <w:r>
        <w:rPr>
          <w:sz w:val="24"/>
        </w:rPr>
        <w:t xml:space="preserve">☐ </w:t>
      </w:r>
      <w:r>
        <w:t>Single login across multiple systems</w:t>
      </w:r>
    </w:p>
    <w:p w14:paraId="0F49843D" w14:textId="77777777" w:rsidR="00F9486F" w:rsidRDefault="00000000">
      <w:r>
        <w:rPr>
          <w:sz w:val="24"/>
        </w:rPr>
        <w:t xml:space="preserve">☐ </w:t>
      </w:r>
      <w:r>
        <w:t>Other (please specify):  ________________________________________</w:t>
      </w:r>
    </w:p>
    <w:p w14:paraId="1262BF6D" w14:textId="77777777" w:rsidR="00F9486F" w:rsidRDefault="00000000">
      <w:pPr>
        <w:pStyle w:val="Question"/>
      </w:pPr>
      <w:r>
        <w:t>8.5. Are there any specific data import/export requirements?</w:t>
      </w:r>
    </w:p>
    <w:p w14:paraId="715672F7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1C855AAE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42F47CBC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386202A0" w14:textId="7D48F7D7" w:rsidR="00F9486F" w:rsidRDefault="00232EE4">
      <w:pPr>
        <w:pStyle w:val="CustomHeading"/>
      </w:pPr>
      <w:r>
        <w:t>8</w:t>
      </w:r>
      <w:r w:rsidR="00000000">
        <w:t>. Budget and Timeline</w:t>
      </w:r>
    </w:p>
    <w:p w14:paraId="230B9529" w14:textId="77777777" w:rsidR="00F9486F" w:rsidRDefault="00000000">
      <w:pPr>
        <w:pStyle w:val="Question"/>
      </w:pPr>
      <w:r>
        <w:t>9.1. What is your approximate budget range for this project?</w:t>
      </w:r>
    </w:p>
    <w:p w14:paraId="0E6601FE" w14:textId="77777777" w:rsidR="00F9486F" w:rsidRDefault="00000000">
      <w:r>
        <w:rPr>
          <w:sz w:val="24"/>
        </w:rPr>
        <w:t xml:space="preserve">☐ </w:t>
      </w:r>
      <w:r>
        <w:t>Under $5,000</w:t>
      </w:r>
    </w:p>
    <w:p w14:paraId="7A67144F" w14:textId="77777777" w:rsidR="00F9486F" w:rsidRDefault="00000000">
      <w:r>
        <w:rPr>
          <w:sz w:val="24"/>
        </w:rPr>
        <w:t xml:space="preserve">☐ </w:t>
      </w:r>
      <w:r>
        <w:t>$5,000 - $10,000</w:t>
      </w:r>
    </w:p>
    <w:p w14:paraId="5F830CE3" w14:textId="77777777" w:rsidR="00F9486F" w:rsidRDefault="00000000">
      <w:r>
        <w:rPr>
          <w:sz w:val="24"/>
        </w:rPr>
        <w:t xml:space="preserve">☐ </w:t>
      </w:r>
      <w:r>
        <w:t>$10,001 - $25,000</w:t>
      </w:r>
    </w:p>
    <w:p w14:paraId="419259C6" w14:textId="77777777" w:rsidR="00F9486F" w:rsidRDefault="00000000">
      <w:r>
        <w:rPr>
          <w:sz w:val="24"/>
        </w:rPr>
        <w:t xml:space="preserve">☐ </w:t>
      </w:r>
      <w:r>
        <w:t>$25,001 - $50,000</w:t>
      </w:r>
    </w:p>
    <w:p w14:paraId="268ADDB1" w14:textId="77777777" w:rsidR="00F9486F" w:rsidRDefault="00000000">
      <w:r>
        <w:rPr>
          <w:sz w:val="24"/>
        </w:rPr>
        <w:t xml:space="preserve">☐ </w:t>
      </w:r>
      <w:r>
        <w:t>$50,001 - $100,000</w:t>
      </w:r>
    </w:p>
    <w:p w14:paraId="3867A432" w14:textId="77777777" w:rsidR="00F9486F" w:rsidRDefault="00000000">
      <w:r>
        <w:rPr>
          <w:sz w:val="24"/>
        </w:rPr>
        <w:t xml:space="preserve">☐ </w:t>
      </w:r>
      <w:r>
        <w:t>$100,001 - $250,000</w:t>
      </w:r>
    </w:p>
    <w:p w14:paraId="7B12E448" w14:textId="77777777" w:rsidR="00F9486F" w:rsidRDefault="00000000">
      <w:r>
        <w:rPr>
          <w:sz w:val="24"/>
        </w:rPr>
        <w:t xml:space="preserve">☐ </w:t>
      </w:r>
      <w:r>
        <w:t>Over $250,000</w:t>
      </w:r>
    </w:p>
    <w:p w14:paraId="1ECCA15C" w14:textId="77777777" w:rsidR="00F9486F" w:rsidRDefault="00000000">
      <w:r>
        <w:rPr>
          <w:sz w:val="24"/>
        </w:rPr>
        <w:t xml:space="preserve">☐ </w:t>
      </w:r>
      <w:r>
        <w:t>Not determined yet</w:t>
      </w:r>
    </w:p>
    <w:p w14:paraId="2B56FBFF" w14:textId="77777777" w:rsidR="00F9486F" w:rsidRDefault="00000000">
      <w:pPr>
        <w:pStyle w:val="Question"/>
      </w:pPr>
      <w:r>
        <w:t>9.2. Is this budget flexible or fixed?</w:t>
      </w:r>
    </w:p>
    <w:p w14:paraId="430E3A9B" w14:textId="77777777" w:rsidR="00F9486F" w:rsidRDefault="00000000">
      <w:r>
        <w:rPr>
          <w:sz w:val="24"/>
        </w:rPr>
        <w:t xml:space="preserve">☐ </w:t>
      </w:r>
      <w:r>
        <w:t>Fixed (cannot be exceeded)</w:t>
      </w:r>
    </w:p>
    <w:p w14:paraId="13EB2567" w14:textId="77777777" w:rsidR="00F9486F" w:rsidRDefault="00000000">
      <w:r>
        <w:rPr>
          <w:sz w:val="24"/>
        </w:rPr>
        <w:lastRenderedPageBreak/>
        <w:t xml:space="preserve">☐ </w:t>
      </w:r>
      <w:r>
        <w:t>Somewhat flexible (small adjustments possible)</w:t>
      </w:r>
    </w:p>
    <w:p w14:paraId="3F0692C5" w14:textId="77777777" w:rsidR="00F9486F" w:rsidRDefault="00000000">
      <w:r>
        <w:rPr>
          <w:sz w:val="24"/>
        </w:rPr>
        <w:t xml:space="preserve">☐ </w:t>
      </w:r>
      <w:r>
        <w:t>Flexible (can be adjusted based on requirements)</w:t>
      </w:r>
    </w:p>
    <w:p w14:paraId="7A396BCD" w14:textId="77777777" w:rsidR="00F9486F" w:rsidRDefault="00000000">
      <w:pPr>
        <w:pStyle w:val="Question"/>
      </w:pPr>
      <w:r>
        <w:t>9.3. What is your desired timeline for this project?</w:t>
      </w:r>
    </w:p>
    <w:p w14:paraId="07E98852" w14:textId="77777777" w:rsidR="00F9486F" w:rsidRDefault="00000000">
      <w:r>
        <w:rPr>
          <w:sz w:val="24"/>
        </w:rPr>
        <w:t xml:space="preserve">☐ </w:t>
      </w:r>
      <w:r>
        <w:t>Less than 1 month</w:t>
      </w:r>
    </w:p>
    <w:p w14:paraId="251F5409" w14:textId="77777777" w:rsidR="00F9486F" w:rsidRDefault="00000000">
      <w:r>
        <w:rPr>
          <w:sz w:val="24"/>
        </w:rPr>
        <w:t xml:space="preserve">☐ </w:t>
      </w:r>
      <w:r>
        <w:t>1-3 months</w:t>
      </w:r>
    </w:p>
    <w:p w14:paraId="3DE7911F" w14:textId="77777777" w:rsidR="00F9486F" w:rsidRDefault="00000000">
      <w:r>
        <w:rPr>
          <w:sz w:val="24"/>
        </w:rPr>
        <w:t xml:space="preserve">☐ </w:t>
      </w:r>
      <w:r>
        <w:t>3-6 months</w:t>
      </w:r>
    </w:p>
    <w:p w14:paraId="77B72069" w14:textId="77777777" w:rsidR="00F9486F" w:rsidRDefault="00000000">
      <w:r>
        <w:rPr>
          <w:sz w:val="24"/>
        </w:rPr>
        <w:t xml:space="preserve">☐ </w:t>
      </w:r>
      <w:r>
        <w:t>6-12 months</w:t>
      </w:r>
    </w:p>
    <w:p w14:paraId="4763474B" w14:textId="77777777" w:rsidR="00F9486F" w:rsidRDefault="00000000">
      <w:r>
        <w:rPr>
          <w:sz w:val="24"/>
        </w:rPr>
        <w:t xml:space="preserve">☐ </w:t>
      </w:r>
      <w:r>
        <w:t>More than 12 months</w:t>
      </w:r>
    </w:p>
    <w:p w14:paraId="46B2D858" w14:textId="77777777" w:rsidR="00F9486F" w:rsidRDefault="00000000">
      <w:r>
        <w:rPr>
          <w:sz w:val="24"/>
        </w:rPr>
        <w:t xml:space="preserve">☐ </w:t>
      </w:r>
      <w:r>
        <w:t>Not determined yet</w:t>
      </w:r>
    </w:p>
    <w:p w14:paraId="5622887A" w14:textId="77777777" w:rsidR="00F9486F" w:rsidRDefault="00000000">
      <w:pPr>
        <w:pStyle w:val="Question"/>
      </w:pPr>
      <w:r>
        <w:t>9.4. Are there any specific deadlines or milestones that must be met?</w:t>
      </w:r>
    </w:p>
    <w:p w14:paraId="05DA885D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2BAE1BAC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1685EB0" w14:textId="77777777" w:rsidR="00F9486F" w:rsidRDefault="00000000">
      <w:pPr>
        <w:pStyle w:val="Question"/>
      </w:pPr>
      <w:r>
        <w:t>9.5. What are your expectations regarding ongoing support after launch?</w:t>
      </w:r>
    </w:p>
    <w:p w14:paraId="2C057189" w14:textId="77777777" w:rsidR="00F9486F" w:rsidRDefault="00000000">
      <w:r>
        <w:rPr>
          <w:sz w:val="24"/>
        </w:rPr>
        <w:t xml:space="preserve">☐ </w:t>
      </w:r>
      <w:r>
        <w:t>Basic support (bug fixes only)</w:t>
      </w:r>
    </w:p>
    <w:p w14:paraId="67E16850" w14:textId="77777777" w:rsidR="00F9486F" w:rsidRDefault="00000000">
      <w:r>
        <w:rPr>
          <w:sz w:val="24"/>
        </w:rPr>
        <w:t xml:space="preserve">☐ </w:t>
      </w:r>
      <w:r>
        <w:t>Standard support (bug fixes and minor updates)</w:t>
      </w:r>
    </w:p>
    <w:p w14:paraId="4D6BB335" w14:textId="77777777" w:rsidR="00F9486F" w:rsidRDefault="00000000">
      <w:r>
        <w:rPr>
          <w:sz w:val="24"/>
        </w:rPr>
        <w:t xml:space="preserve">☐ </w:t>
      </w:r>
      <w:r>
        <w:t>Comprehensive support (bug fixes, updates, and new features)</w:t>
      </w:r>
    </w:p>
    <w:p w14:paraId="37C6D28B" w14:textId="77777777" w:rsidR="00F9486F" w:rsidRDefault="00000000">
      <w:r>
        <w:rPr>
          <w:sz w:val="24"/>
        </w:rPr>
        <w:t xml:space="preserve">☐ </w:t>
      </w:r>
      <w:r>
        <w:t>Full service (complete technical management and hosting)</w:t>
      </w:r>
    </w:p>
    <w:p w14:paraId="6187F39D" w14:textId="77777777" w:rsidR="00F9486F" w:rsidRDefault="00000000">
      <w:r>
        <w:rPr>
          <w:sz w:val="24"/>
        </w:rPr>
        <w:t xml:space="preserve">☐ </w:t>
      </w:r>
      <w:r>
        <w:t>Not determined yet</w:t>
      </w:r>
    </w:p>
    <w:p w14:paraId="3799B510" w14:textId="77777777" w:rsidR="00F9486F" w:rsidRDefault="00000000">
      <w:pPr>
        <w:pStyle w:val="Question"/>
      </w:pPr>
      <w:r>
        <w:t>9.6. Do you have a budget allocated for ongoing support?</w:t>
      </w:r>
    </w:p>
    <w:p w14:paraId="1EC3F74A" w14:textId="77777777" w:rsidR="00F9486F" w:rsidRDefault="00000000">
      <w:r>
        <w:rPr>
          <w:sz w:val="24"/>
        </w:rPr>
        <w:t xml:space="preserve">☐ </w:t>
      </w:r>
      <w:r>
        <w:t>Yes</w:t>
      </w:r>
    </w:p>
    <w:p w14:paraId="5EF28881" w14:textId="77777777" w:rsidR="00F9486F" w:rsidRDefault="00000000">
      <w:r>
        <w:rPr>
          <w:sz w:val="24"/>
        </w:rPr>
        <w:t xml:space="preserve">☐ </w:t>
      </w:r>
      <w:r>
        <w:t>No</w:t>
      </w:r>
    </w:p>
    <w:p w14:paraId="196BA6AA" w14:textId="77777777" w:rsidR="00F9486F" w:rsidRDefault="00000000">
      <w:r>
        <w:rPr>
          <w:sz w:val="24"/>
        </w:rPr>
        <w:t xml:space="preserve">☐ </w:t>
      </w:r>
      <w:r>
        <w:t>Not determined yet</w:t>
      </w:r>
    </w:p>
    <w:p w14:paraId="51E58D84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535372DF" w14:textId="09692CE3" w:rsidR="00F9486F" w:rsidRDefault="00232EE4">
      <w:pPr>
        <w:pStyle w:val="CustomHeading"/>
      </w:pPr>
      <w:r>
        <w:t>9</w:t>
      </w:r>
      <w:r w:rsidR="00000000">
        <w:t>. Examples and References</w:t>
      </w:r>
    </w:p>
    <w:p w14:paraId="436AC33B" w14:textId="77777777" w:rsidR="00F9486F" w:rsidRDefault="00000000">
      <w:pPr>
        <w:pStyle w:val="Question"/>
      </w:pPr>
      <w:r>
        <w:lastRenderedPageBreak/>
        <w:t>11.1. Are there any existing solutions (competitors or otherwise) that you admire or want to emulate?</w:t>
      </w:r>
    </w:p>
    <w:p w14:paraId="71D08FB0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69254A4C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6A02D16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59EE78E9" w14:textId="77777777" w:rsidR="00F9486F" w:rsidRDefault="00000000">
      <w:pPr>
        <w:pStyle w:val="Question"/>
      </w:pPr>
      <w:r>
        <w:t>11.2. Please provide links to examples of solutions you like:</w:t>
      </w:r>
    </w:p>
    <w:p w14:paraId="2CA16D45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47E9B5C0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6BEE5DBD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28F1771" w14:textId="77777777" w:rsidR="00F9486F" w:rsidRDefault="00000000">
      <w:pPr>
        <w:pStyle w:val="Question"/>
      </w:pPr>
      <w:r>
        <w:t>11.3. What specific aspects of these examples do you find appealing?</w:t>
      </w:r>
    </w:p>
    <w:p w14:paraId="36832697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606C2ED8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314DF2F4" w14:textId="77777777" w:rsidR="00F9486F" w:rsidRDefault="00000000">
      <w:pPr>
        <w:spacing w:after="240"/>
      </w:pPr>
      <w:r>
        <w:t>________________________________________________________________________________</w:t>
      </w:r>
    </w:p>
    <w:p w14:paraId="166E565B" w14:textId="77777777" w:rsidR="00F9486F" w:rsidRDefault="00000000">
      <w:pPr>
        <w:spacing w:before="200" w:after="200"/>
        <w:jc w:val="center"/>
      </w:pPr>
      <w:r>
        <w:rPr>
          <w:color w:val="C8C8C8"/>
        </w:rPr>
        <w:t>______________________________________________________________________</w:t>
      </w:r>
    </w:p>
    <w:p w14:paraId="221F92C0" w14:textId="22EBBB83" w:rsidR="00F9486F" w:rsidRDefault="00F9486F"/>
    <w:sectPr w:rsidR="00F948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87241">
    <w:abstractNumId w:val="8"/>
  </w:num>
  <w:num w:numId="2" w16cid:durableId="54087812">
    <w:abstractNumId w:val="6"/>
  </w:num>
  <w:num w:numId="3" w16cid:durableId="140847975">
    <w:abstractNumId w:val="5"/>
  </w:num>
  <w:num w:numId="4" w16cid:durableId="2007512168">
    <w:abstractNumId w:val="4"/>
  </w:num>
  <w:num w:numId="5" w16cid:durableId="25301734">
    <w:abstractNumId w:val="7"/>
  </w:num>
  <w:num w:numId="6" w16cid:durableId="313292304">
    <w:abstractNumId w:val="3"/>
  </w:num>
  <w:num w:numId="7" w16cid:durableId="1052538330">
    <w:abstractNumId w:val="2"/>
  </w:num>
  <w:num w:numId="8" w16cid:durableId="692651879">
    <w:abstractNumId w:val="1"/>
  </w:num>
  <w:num w:numId="9" w16cid:durableId="9571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EE4"/>
    <w:rsid w:val="0029639D"/>
    <w:rsid w:val="00326F90"/>
    <w:rsid w:val="00937774"/>
    <w:rsid w:val="00A3324B"/>
    <w:rsid w:val="00AA1D8D"/>
    <w:rsid w:val="00B47730"/>
    <w:rsid w:val="00CB0664"/>
    <w:rsid w:val="00F94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616E7"/>
  <w14:defaultImageDpi w14:val="300"/>
  <w15:docId w15:val="{C679E0ED-1380-3D40-88F6-0035410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b/>
      <w:color w:val="2C3E50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pPr>
      <w:spacing w:before="480" w:after="240"/>
    </w:pPr>
    <w:rPr>
      <w:rFonts w:ascii="Arial" w:hAnsi="Arial"/>
      <w:b/>
      <w:color w:val="2980B9"/>
      <w:sz w:val="32"/>
    </w:rPr>
  </w:style>
  <w:style w:type="paragraph" w:customStyle="1" w:styleId="Question">
    <w:name w:val="Question"/>
    <w:pPr>
      <w:spacing w:before="240" w:after="120"/>
    </w:pPr>
    <w:rPr>
      <w:rFonts w:ascii="Arial" w:hAnsi="Arial"/>
      <w:b/>
    </w:rPr>
  </w:style>
  <w:style w:type="paragraph" w:customStyle="1" w:styleId="Intro">
    <w:name w:val="Intro"/>
    <w:pPr>
      <w:spacing w:after="120"/>
    </w:pPr>
    <w:rPr>
      <w:rFonts w:ascii="Arial" w:hAnsi="Arial"/>
    </w:rPr>
  </w:style>
  <w:style w:type="paragraph" w:customStyle="1" w:styleId="Instructions">
    <w:name w:val="Instructions"/>
    <w:pPr>
      <w:spacing w:after="240"/>
    </w:pPr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1591</Words>
  <Characters>8688</Characters>
  <Application>Microsoft Office Word</Application>
  <DocSecurity>0</DocSecurity>
  <Lines>543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Naveed Ahmad</cp:lastModifiedBy>
  <cp:revision>2</cp:revision>
  <dcterms:created xsi:type="dcterms:W3CDTF">2025-05-31T13:36:00Z</dcterms:created>
  <dcterms:modified xsi:type="dcterms:W3CDTF">2025-05-31T13:36:00Z</dcterms:modified>
  <cp:category/>
</cp:coreProperties>
</file>